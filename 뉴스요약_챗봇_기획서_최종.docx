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E18EF5" w14:textId="77777777" w:rsidR="00B72EAF" w:rsidRDefault="00000000">
      <w:pPr>
        <w:pStyle w:val="a8"/>
        <w:rPr>
          <w:rFonts w:eastAsia="맑은 고딕"/>
          <w:lang w:eastAsia="ko-KR"/>
        </w:rPr>
      </w:pPr>
      <w:r>
        <w:rPr>
          <w:lang w:eastAsia="ko-KR"/>
        </w:rPr>
        <w:t>뉴스</w:t>
      </w:r>
      <w:r>
        <w:rPr>
          <w:lang w:eastAsia="ko-KR"/>
        </w:rPr>
        <w:t xml:space="preserve"> </w:t>
      </w:r>
      <w:r>
        <w:rPr>
          <w:lang w:eastAsia="ko-KR"/>
        </w:rPr>
        <w:t>요약</w:t>
      </w:r>
      <w:r>
        <w:rPr>
          <w:lang w:eastAsia="ko-KR"/>
        </w:rPr>
        <w:t xml:space="preserve"> </w:t>
      </w:r>
      <w:r>
        <w:rPr>
          <w:lang w:eastAsia="ko-KR"/>
        </w:rPr>
        <w:t>챗봇</w:t>
      </w:r>
      <w:r>
        <w:rPr>
          <w:lang w:eastAsia="ko-KR"/>
        </w:rPr>
        <w:t xml:space="preserve"> </w:t>
      </w:r>
      <w:r>
        <w:rPr>
          <w:lang w:eastAsia="ko-KR"/>
        </w:rPr>
        <w:t>기획서</w:t>
      </w:r>
    </w:p>
    <w:p w14:paraId="1ACF764D" w14:textId="427B49FC" w:rsidR="007679A7" w:rsidRPr="00B05A13" w:rsidRDefault="007679A7" w:rsidP="007679A7">
      <w:pPr>
        <w:jc w:val="right"/>
        <w:rPr>
          <w:rFonts w:eastAsia="맑은 고딕"/>
          <w:sz w:val="18"/>
          <w:szCs w:val="18"/>
          <w:lang w:eastAsia="ko-KR"/>
        </w:rPr>
      </w:pPr>
      <w:r>
        <w:rPr>
          <w:rFonts w:eastAsia="맑은 고딕"/>
          <w:lang w:eastAsia="ko-KR"/>
        </w:rPr>
        <w:tab/>
      </w:r>
      <w:r w:rsidR="00996C9D" w:rsidRPr="00B05A13">
        <w:rPr>
          <w:rFonts w:eastAsia="맑은 고딕"/>
          <w:sz w:val="18"/>
          <w:szCs w:val="18"/>
          <w:lang w:eastAsia="ko-KR"/>
        </w:rPr>
        <w:t>전공</w:t>
      </w:r>
      <w:r w:rsidR="00996C9D" w:rsidRPr="00B05A13">
        <w:rPr>
          <w:rFonts w:eastAsia="맑은 고딕"/>
          <w:sz w:val="18"/>
          <w:szCs w:val="18"/>
          <w:lang w:eastAsia="ko-KR"/>
        </w:rPr>
        <w:t xml:space="preserve">: </w:t>
      </w:r>
      <w:r w:rsidRPr="00B05A13">
        <w:rPr>
          <w:rFonts w:eastAsia="맑은 고딕"/>
          <w:sz w:val="18"/>
          <w:szCs w:val="18"/>
          <w:lang w:eastAsia="ko-KR"/>
        </w:rPr>
        <w:t>컴퓨터공학과</w:t>
      </w:r>
      <w:r w:rsidR="00996C9D" w:rsidRPr="00B05A13">
        <w:rPr>
          <w:rFonts w:eastAsia="맑은 고딕"/>
          <w:sz w:val="18"/>
          <w:szCs w:val="18"/>
          <w:lang w:eastAsia="ko-KR"/>
        </w:rPr>
        <w:t xml:space="preserve"> </w:t>
      </w:r>
      <w:r w:rsidR="00996C9D" w:rsidRPr="00B05A13">
        <w:rPr>
          <w:rFonts w:eastAsia="맑은 고딕"/>
          <w:sz w:val="18"/>
          <w:szCs w:val="18"/>
          <w:lang w:eastAsia="ko-KR"/>
        </w:rPr>
        <w:t>학번</w:t>
      </w:r>
      <w:r w:rsidR="00996C9D" w:rsidRPr="00B05A13">
        <w:rPr>
          <w:rFonts w:eastAsia="맑은 고딕"/>
          <w:sz w:val="18"/>
          <w:szCs w:val="18"/>
          <w:lang w:eastAsia="ko-KR"/>
        </w:rPr>
        <w:t xml:space="preserve">: </w:t>
      </w:r>
      <w:r w:rsidRPr="00B05A13">
        <w:rPr>
          <w:rFonts w:eastAsia="맑은 고딕"/>
          <w:sz w:val="18"/>
          <w:szCs w:val="18"/>
          <w:lang w:eastAsia="ko-KR"/>
        </w:rPr>
        <w:t xml:space="preserve">202110100 </w:t>
      </w:r>
      <w:r w:rsidR="00996C9D" w:rsidRPr="00B05A13">
        <w:rPr>
          <w:rFonts w:eastAsia="맑은 고딕"/>
          <w:sz w:val="18"/>
          <w:szCs w:val="18"/>
          <w:lang w:eastAsia="ko-KR"/>
        </w:rPr>
        <w:t>학년</w:t>
      </w:r>
      <w:r w:rsidR="00996C9D" w:rsidRPr="00B05A13">
        <w:rPr>
          <w:rFonts w:eastAsia="맑은 고딕"/>
          <w:sz w:val="18"/>
          <w:szCs w:val="18"/>
          <w:lang w:eastAsia="ko-KR"/>
        </w:rPr>
        <w:t>: 3</w:t>
      </w:r>
      <w:r w:rsidR="00996C9D" w:rsidRPr="00B05A13">
        <w:rPr>
          <w:rFonts w:eastAsia="맑은 고딕"/>
          <w:sz w:val="18"/>
          <w:szCs w:val="18"/>
          <w:lang w:eastAsia="ko-KR"/>
        </w:rPr>
        <w:t>학년이름</w:t>
      </w:r>
      <w:r w:rsidR="00996C9D" w:rsidRPr="00B05A13">
        <w:rPr>
          <w:rFonts w:eastAsia="맑은 고딕"/>
          <w:sz w:val="18"/>
          <w:szCs w:val="18"/>
          <w:lang w:eastAsia="ko-KR"/>
        </w:rPr>
        <w:t xml:space="preserve">: </w:t>
      </w:r>
      <w:r w:rsidRPr="00B05A13">
        <w:rPr>
          <w:rFonts w:eastAsia="맑은 고딕"/>
          <w:sz w:val="18"/>
          <w:szCs w:val="18"/>
          <w:lang w:eastAsia="ko-KR"/>
        </w:rPr>
        <w:t>송승준</w:t>
      </w:r>
    </w:p>
    <w:p w14:paraId="3A3649AF" w14:textId="77777777" w:rsidR="00B72EAF" w:rsidRDefault="00000000">
      <w:pPr>
        <w:pStyle w:val="1"/>
        <w:rPr>
          <w:lang w:eastAsia="ko-KR"/>
        </w:rPr>
      </w:pPr>
      <w:r>
        <w:rPr>
          <w:lang w:eastAsia="ko-KR"/>
        </w:rPr>
        <w:t xml:space="preserve">1. </w:t>
      </w:r>
      <w:r>
        <w:rPr>
          <w:lang w:eastAsia="ko-KR"/>
        </w:rPr>
        <w:t>프로젝트</w:t>
      </w:r>
      <w:r>
        <w:rPr>
          <w:lang w:eastAsia="ko-KR"/>
        </w:rPr>
        <w:t xml:space="preserve"> </w:t>
      </w:r>
      <w:r>
        <w:rPr>
          <w:lang w:eastAsia="ko-KR"/>
        </w:rPr>
        <w:t>개요</w:t>
      </w:r>
    </w:p>
    <w:p w14:paraId="34EEE63E" w14:textId="77777777" w:rsidR="00B66D13" w:rsidRPr="00B66D13" w:rsidRDefault="00B66D13" w:rsidP="00B66D13">
      <w:pPr>
        <w:rPr>
          <w:rFonts w:eastAsia="맑은 고딕"/>
          <w:lang w:eastAsia="ko-KR"/>
        </w:rPr>
      </w:pPr>
      <w:r w:rsidRPr="00B66D13">
        <w:rPr>
          <w:rFonts w:eastAsia="맑은 고딕"/>
          <w:lang w:eastAsia="ko-KR"/>
        </w:rPr>
        <w:t>본</w:t>
      </w:r>
      <w:r w:rsidRPr="00B66D13">
        <w:rPr>
          <w:rFonts w:eastAsia="맑은 고딕"/>
          <w:lang w:eastAsia="ko-KR"/>
        </w:rPr>
        <w:t xml:space="preserve"> </w:t>
      </w:r>
      <w:r w:rsidRPr="00B66D13">
        <w:rPr>
          <w:rFonts w:eastAsia="맑은 고딕"/>
          <w:lang w:eastAsia="ko-KR"/>
        </w:rPr>
        <w:t>프로젝트는</w:t>
      </w:r>
      <w:r w:rsidRPr="00B66D13">
        <w:rPr>
          <w:rFonts w:eastAsia="맑은 고딕"/>
          <w:lang w:eastAsia="ko-KR"/>
        </w:rPr>
        <w:t xml:space="preserve"> </w:t>
      </w:r>
      <w:r w:rsidRPr="00B66D13">
        <w:rPr>
          <w:rFonts w:eastAsia="맑은 고딕"/>
          <w:lang w:eastAsia="ko-KR"/>
        </w:rPr>
        <w:t>사용자가</w:t>
      </w:r>
      <w:r w:rsidRPr="00B66D13">
        <w:rPr>
          <w:rFonts w:eastAsia="맑은 고딕"/>
          <w:lang w:eastAsia="ko-KR"/>
        </w:rPr>
        <w:t xml:space="preserve"> </w:t>
      </w:r>
      <w:r w:rsidRPr="00B66D13">
        <w:rPr>
          <w:rFonts w:eastAsia="맑은 고딕"/>
          <w:lang w:eastAsia="ko-KR"/>
        </w:rPr>
        <w:t>입력한</w:t>
      </w:r>
      <w:r w:rsidRPr="00B66D13">
        <w:rPr>
          <w:rFonts w:eastAsia="맑은 고딕"/>
          <w:lang w:eastAsia="ko-KR"/>
        </w:rPr>
        <w:t xml:space="preserve"> </w:t>
      </w:r>
      <w:r w:rsidRPr="00B66D13">
        <w:rPr>
          <w:rFonts w:eastAsia="맑은 고딕"/>
          <w:lang w:eastAsia="ko-KR"/>
        </w:rPr>
        <w:t>키워드</w:t>
      </w:r>
      <w:r w:rsidRPr="00B66D13">
        <w:rPr>
          <w:rFonts w:eastAsia="맑은 고딕"/>
          <w:lang w:eastAsia="ko-KR"/>
        </w:rPr>
        <w:t xml:space="preserve"> </w:t>
      </w:r>
      <w:r w:rsidRPr="00B66D13">
        <w:rPr>
          <w:rFonts w:eastAsia="맑은 고딕"/>
          <w:lang w:eastAsia="ko-KR"/>
        </w:rPr>
        <w:t>또는</w:t>
      </w:r>
      <w:r w:rsidRPr="00B66D13">
        <w:rPr>
          <w:rFonts w:eastAsia="맑은 고딕"/>
          <w:lang w:eastAsia="ko-KR"/>
        </w:rPr>
        <w:t xml:space="preserve"> </w:t>
      </w:r>
      <w:r w:rsidRPr="00B66D13">
        <w:rPr>
          <w:rFonts w:eastAsia="맑은 고딕"/>
          <w:lang w:eastAsia="ko-KR"/>
        </w:rPr>
        <w:t>문장을</w:t>
      </w:r>
      <w:r w:rsidRPr="00B66D13">
        <w:rPr>
          <w:rFonts w:eastAsia="맑은 고딕"/>
          <w:lang w:eastAsia="ko-KR"/>
        </w:rPr>
        <w:t xml:space="preserve"> </w:t>
      </w:r>
      <w:r w:rsidRPr="00B66D13">
        <w:rPr>
          <w:rFonts w:eastAsia="맑은 고딕"/>
          <w:lang w:eastAsia="ko-KR"/>
        </w:rPr>
        <w:t>기반으로</w:t>
      </w:r>
      <w:r w:rsidRPr="00B66D13">
        <w:rPr>
          <w:rFonts w:eastAsia="맑은 고딕"/>
          <w:lang w:eastAsia="ko-KR"/>
        </w:rPr>
        <w:t xml:space="preserve"> </w:t>
      </w:r>
      <w:r w:rsidRPr="00B66D13">
        <w:rPr>
          <w:rFonts w:eastAsia="맑은 고딕"/>
          <w:lang w:eastAsia="ko-KR"/>
        </w:rPr>
        <w:t>실시간</w:t>
      </w:r>
      <w:r w:rsidRPr="00B66D13">
        <w:rPr>
          <w:rFonts w:eastAsia="맑은 고딕"/>
          <w:lang w:eastAsia="ko-KR"/>
        </w:rPr>
        <w:t xml:space="preserve"> </w:t>
      </w:r>
      <w:r w:rsidRPr="00B66D13">
        <w:rPr>
          <w:rFonts w:eastAsia="맑은 고딕"/>
          <w:lang w:eastAsia="ko-KR"/>
        </w:rPr>
        <w:t>뉴스</w:t>
      </w:r>
      <w:r w:rsidRPr="00B66D13">
        <w:rPr>
          <w:rFonts w:eastAsia="맑은 고딕"/>
          <w:lang w:eastAsia="ko-KR"/>
        </w:rPr>
        <w:t xml:space="preserve"> </w:t>
      </w:r>
      <w:r w:rsidRPr="00B66D13">
        <w:rPr>
          <w:rFonts w:eastAsia="맑은 고딕"/>
          <w:lang w:eastAsia="ko-KR"/>
        </w:rPr>
        <w:t>데이터를</w:t>
      </w:r>
      <w:r w:rsidRPr="00B66D13">
        <w:rPr>
          <w:rFonts w:eastAsia="맑은 고딕"/>
          <w:lang w:eastAsia="ko-KR"/>
        </w:rPr>
        <w:t xml:space="preserve"> </w:t>
      </w:r>
      <w:r w:rsidRPr="00B66D13">
        <w:rPr>
          <w:rFonts w:eastAsia="맑은 고딕"/>
          <w:lang w:eastAsia="ko-KR"/>
        </w:rPr>
        <w:t>수집하고</w:t>
      </w:r>
      <w:r w:rsidRPr="00B66D13">
        <w:rPr>
          <w:rFonts w:eastAsia="맑은 고딕"/>
          <w:lang w:eastAsia="ko-KR"/>
        </w:rPr>
        <w:t xml:space="preserve">, </w:t>
      </w:r>
      <w:r w:rsidRPr="00B66D13">
        <w:rPr>
          <w:rFonts w:eastAsia="맑은 고딕"/>
          <w:lang w:eastAsia="ko-KR"/>
        </w:rPr>
        <w:t>해당</w:t>
      </w:r>
      <w:r w:rsidRPr="00B66D13">
        <w:rPr>
          <w:rFonts w:eastAsia="맑은 고딕"/>
          <w:lang w:eastAsia="ko-KR"/>
        </w:rPr>
        <w:t xml:space="preserve"> </w:t>
      </w:r>
      <w:r w:rsidRPr="00B66D13">
        <w:rPr>
          <w:rFonts w:eastAsia="맑은 고딕"/>
          <w:lang w:eastAsia="ko-KR"/>
        </w:rPr>
        <w:t>뉴스의</w:t>
      </w:r>
      <w:r w:rsidRPr="00B66D13">
        <w:rPr>
          <w:rFonts w:eastAsia="맑은 고딕"/>
          <w:lang w:eastAsia="ko-KR"/>
        </w:rPr>
        <w:t xml:space="preserve"> </w:t>
      </w:r>
      <w:r w:rsidRPr="00B66D13">
        <w:rPr>
          <w:rFonts w:eastAsia="맑은 고딕"/>
          <w:lang w:eastAsia="ko-KR"/>
        </w:rPr>
        <w:t>핵심</w:t>
      </w:r>
      <w:r w:rsidRPr="00B66D13">
        <w:rPr>
          <w:rFonts w:eastAsia="맑은 고딕"/>
          <w:lang w:eastAsia="ko-KR"/>
        </w:rPr>
        <w:t xml:space="preserve"> </w:t>
      </w:r>
      <w:r w:rsidRPr="00B66D13">
        <w:rPr>
          <w:rFonts w:eastAsia="맑은 고딕"/>
          <w:lang w:eastAsia="ko-KR"/>
        </w:rPr>
        <w:t>내용을</w:t>
      </w:r>
      <w:r w:rsidRPr="00B66D13">
        <w:rPr>
          <w:rFonts w:eastAsia="맑은 고딕"/>
          <w:lang w:eastAsia="ko-KR"/>
        </w:rPr>
        <w:t xml:space="preserve"> </w:t>
      </w:r>
      <w:r w:rsidRPr="00B66D13">
        <w:rPr>
          <w:rFonts w:eastAsia="맑은 고딕"/>
          <w:lang w:eastAsia="ko-KR"/>
        </w:rPr>
        <w:t>요약하여</w:t>
      </w:r>
      <w:r w:rsidRPr="00B66D13">
        <w:rPr>
          <w:rFonts w:eastAsia="맑은 고딕"/>
          <w:lang w:eastAsia="ko-KR"/>
        </w:rPr>
        <w:t xml:space="preserve"> </w:t>
      </w:r>
      <w:r w:rsidRPr="00B66D13">
        <w:rPr>
          <w:rFonts w:eastAsia="맑은 고딕"/>
          <w:lang w:eastAsia="ko-KR"/>
        </w:rPr>
        <w:t>제공하는</w:t>
      </w:r>
      <w:r w:rsidRPr="00B66D13">
        <w:rPr>
          <w:rFonts w:eastAsia="맑은 고딕"/>
          <w:lang w:eastAsia="ko-KR"/>
        </w:rPr>
        <w:t xml:space="preserve"> </w:t>
      </w:r>
      <w:r w:rsidRPr="00B66D13">
        <w:rPr>
          <w:rFonts w:eastAsia="맑은 고딕"/>
          <w:lang w:eastAsia="ko-KR"/>
        </w:rPr>
        <w:t>웹</w:t>
      </w:r>
      <w:r w:rsidRPr="00B66D13">
        <w:rPr>
          <w:rFonts w:eastAsia="맑은 고딕"/>
          <w:lang w:eastAsia="ko-KR"/>
        </w:rPr>
        <w:t xml:space="preserve"> </w:t>
      </w:r>
      <w:r w:rsidRPr="00B66D13">
        <w:rPr>
          <w:rFonts w:eastAsia="맑은 고딕"/>
          <w:lang w:eastAsia="ko-KR"/>
        </w:rPr>
        <w:t>기반</w:t>
      </w:r>
      <w:r w:rsidRPr="00B66D13">
        <w:rPr>
          <w:rFonts w:eastAsia="맑은 고딕"/>
          <w:lang w:eastAsia="ko-KR"/>
        </w:rPr>
        <w:t xml:space="preserve"> </w:t>
      </w:r>
      <w:r w:rsidRPr="00B66D13">
        <w:rPr>
          <w:rFonts w:eastAsia="맑은 고딕"/>
          <w:lang w:eastAsia="ko-KR"/>
        </w:rPr>
        <w:t>챗봇</w:t>
      </w:r>
      <w:r w:rsidRPr="00B66D13">
        <w:rPr>
          <w:rFonts w:eastAsia="맑은 고딕"/>
          <w:lang w:eastAsia="ko-KR"/>
        </w:rPr>
        <w:t xml:space="preserve"> </w:t>
      </w:r>
      <w:r w:rsidRPr="00B66D13">
        <w:rPr>
          <w:rFonts w:eastAsia="맑은 고딕"/>
          <w:lang w:eastAsia="ko-KR"/>
        </w:rPr>
        <w:t>시스템입니다</w:t>
      </w:r>
      <w:r w:rsidRPr="00B66D13">
        <w:rPr>
          <w:rFonts w:eastAsia="맑은 고딕"/>
          <w:lang w:eastAsia="ko-KR"/>
        </w:rPr>
        <w:t>.</w:t>
      </w:r>
    </w:p>
    <w:p w14:paraId="4C03ABC5" w14:textId="77777777" w:rsidR="00B66D13" w:rsidRPr="00B66D13" w:rsidRDefault="00B66D13" w:rsidP="00B66D13">
      <w:pPr>
        <w:rPr>
          <w:rFonts w:eastAsia="맑은 고딕"/>
          <w:lang w:eastAsia="ko-KR"/>
        </w:rPr>
      </w:pPr>
      <w:r w:rsidRPr="00B66D13">
        <w:rPr>
          <w:rFonts w:eastAsia="맑은 고딕"/>
          <w:lang w:eastAsia="ko-KR"/>
        </w:rPr>
        <w:t>사용자는</w:t>
      </w:r>
      <w:r w:rsidRPr="00B66D13">
        <w:rPr>
          <w:rFonts w:eastAsia="맑은 고딕"/>
          <w:lang w:eastAsia="ko-KR"/>
        </w:rPr>
        <w:t xml:space="preserve"> </w:t>
      </w:r>
      <w:r w:rsidRPr="00B66D13">
        <w:rPr>
          <w:rFonts w:eastAsia="맑은 고딕"/>
          <w:lang w:eastAsia="ko-KR"/>
        </w:rPr>
        <w:t>대화형</w:t>
      </w:r>
      <w:r w:rsidRPr="00B66D13">
        <w:rPr>
          <w:rFonts w:eastAsia="맑은 고딕"/>
          <w:lang w:eastAsia="ko-KR"/>
        </w:rPr>
        <w:t xml:space="preserve"> </w:t>
      </w:r>
      <w:r w:rsidRPr="00B66D13">
        <w:rPr>
          <w:rFonts w:eastAsia="맑은 고딕"/>
          <w:lang w:eastAsia="ko-KR"/>
        </w:rPr>
        <w:t>인터페이스를</w:t>
      </w:r>
      <w:r w:rsidRPr="00B66D13">
        <w:rPr>
          <w:rFonts w:eastAsia="맑은 고딕"/>
          <w:lang w:eastAsia="ko-KR"/>
        </w:rPr>
        <w:t xml:space="preserve"> </w:t>
      </w:r>
      <w:r w:rsidRPr="00B66D13">
        <w:rPr>
          <w:rFonts w:eastAsia="맑은 고딕"/>
          <w:lang w:eastAsia="ko-KR"/>
        </w:rPr>
        <w:t>통해</w:t>
      </w:r>
      <w:r w:rsidRPr="00B66D13">
        <w:rPr>
          <w:rFonts w:eastAsia="맑은 고딕"/>
          <w:lang w:eastAsia="ko-KR"/>
        </w:rPr>
        <w:t xml:space="preserve"> </w:t>
      </w:r>
      <w:r w:rsidRPr="00B66D13">
        <w:rPr>
          <w:rFonts w:eastAsia="맑은 고딕"/>
          <w:lang w:eastAsia="ko-KR"/>
        </w:rPr>
        <w:t>자연어로</w:t>
      </w:r>
      <w:r w:rsidRPr="00B66D13">
        <w:rPr>
          <w:rFonts w:eastAsia="맑은 고딕"/>
          <w:lang w:eastAsia="ko-KR"/>
        </w:rPr>
        <w:t xml:space="preserve"> </w:t>
      </w:r>
      <w:r w:rsidRPr="00B66D13">
        <w:rPr>
          <w:rFonts w:eastAsia="맑은 고딕"/>
          <w:lang w:eastAsia="ko-KR"/>
        </w:rPr>
        <w:t>질문을</w:t>
      </w:r>
      <w:r w:rsidRPr="00B66D13">
        <w:rPr>
          <w:rFonts w:eastAsia="맑은 고딕"/>
          <w:lang w:eastAsia="ko-KR"/>
        </w:rPr>
        <w:t xml:space="preserve"> </w:t>
      </w:r>
      <w:r w:rsidRPr="00B66D13">
        <w:rPr>
          <w:rFonts w:eastAsia="맑은 고딕"/>
          <w:lang w:eastAsia="ko-KR"/>
        </w:rPr>
        <w:t>입력하고</w:t>
      </w:r>
      <w:r w:rsidRPr="00B66D13">
        <w:rPr>
          <w:rFonts w:eastAsia="맑은 고딕"/>
          <w:lang w:eastAsia="ko-KR"/>
        </w:rPr>
        <w:t xml:space="preserve">, </w:t>
      </w:r>
      <w:r w:rsidRPr="00B66D13">
        <w:rPr>
          <w:rFonts w:eastAsia="맑은 고딕"/>
          <w:lang w:eastAsia="ko-KR"/>
        </w:rPr>
        <w:t>이에</w:t>
      </w:r>
      <w:r w:rsidRPr="00B66D13">
        <w:rPr>
          <w:rFonts w:eastAsia="맑은 고딕"/>
          <w:lang w:eastAsia="ko-KR"/>
        </w:rPr>
        <w:t xml:space="preserve"> </w:t>
      </w:r>
      <w:r w:rsidRPr="00B66D13">
        <w:rPr>
          <w:rFonts w:eastAsia="맑은 고딕"/>
          <w:lang w:eastAsia="ko-KR"/>
        </w:rPr>
        <w:t>대한</w:t>
      </w:r>
      <w:r w:rsidRPr="00B66D13">
        <w:rPr>
          <w:rFonts w:eastAsia="맑은 고딕"/>
          <w:lang w:eastAsia="ko-KR"/>
        </w:rPr>
        <w:t xml:space="preserve"> </w:t>
      </w:r>
      <w:r w:rsidRPr="00B66D13">
        <w:rPr>
          <w:rFonts w:eastAsia="맑은 고딕"/>
          <w:lang w:eastAsia="ko-KR"/>
        </w:rPr>
        <w:t>응답으로</w:t>
      </w:r>
      <w:r w:rsidRPr="00B66D13">
        <w:rPr>
          <w:rFonts w:eastAsia="맑은 고딕"/>
          <w:lang w:eastAsia="ko-KR"/>
        </w:rPr>
        <w:t xml:space="preserve"> </w:t>
      </w:r>
      <w:r w:rsidRPr="00B66D13">
        <w:rPr>
          <w:rFonts w:eastAsia="맑은 고딕"/>
          <w:lang w:eastAsia="ko-KR"/>
        </w:rPr>
        <w:t>관련</w:t>
      </w:r>
      <w:r w:rsidRPr="00B66D13">
        <w:rPr>
          <w:rFonts w:eastAsia="맑은 고딕"/>
          <w:lang w:eastAsia="ko-KR"/>
        </w:rPr>
        <w:t xml:space="preserve"> </w:t>
      </w:r>
      <w:r w:rsidRPr="00B66D13">
        <w:rPr>
          <w:rFonts w:eastAsia="맑은 고딕"/>
          <w:lang w:eastAsia="ko-KR"/>
        </w:rPr>
        <w:t>뉴스의</w:t>
      </w:r>
      <w:r w:rsidRPr="00B66D13">
        <w:rPr>
          <w:rFonts w:eastAsia="맑은 고딕"/>
          <w:lang w:eastAsia="ko-KR"/>
        </w:rPr>
        <w:t xml:space="preserve"> </w:t>
      </w:r>
      <w:r w:rsidRPr="00B66D13">
        <w:rPr>
          <w:rFonts w:eastAsia="맑은 고딕"/>
          <w:lang w:eastAsia="ko-KR"/>
        </w:rPr>
        <w:t>요약</w:t>
      </w:r>
      <w:r w:rsidRPr="00B66D13">
        <w:rPr>
          <w:rFonts w:eastAsia="맑은 고딕"/>
          <w:lang w:eastAsia="ko-KR"/>
        </w:rPr>
        <w:t xml:space="preserve"> </w:t>
      </w:r>
      <w:r w:rsidRPr="00B66D13">
        <w:rPr>
          <w:rFonts w:eastAsia="맑은 고딕"/>
          <w:lang w:eastAsia="ko-KR"/>
        </w:rPr>
        <w:t>정보</w:t>
      </w:r>
      <w:r w:rsidRPr="00B66D13">
        <w:rPr>
          <w:rFonts w:eastAsia="맑은 고딕"/>
          <w:lang w:eastAsia="ko-KR"/>
        </w:rPr>
        <w:t xml:space="preserve"> </w:t>
      </w:r>
      <w:r w:rsidRPr="00B66D13">
        <w:rPr>
          <w:rFonts w:eastAsia="맑은 고딕"/>
          <w:lang w:eastAsia="ko-KR"/>
        </w:rPr>
        <w:t>및</w:t>
      </w:r>
      <w:r w:rsidRPr="00B66D13">
        <w:rPr>
          <w:rFonts w:eastAsia="맑은 고딕"/>
          <w:lang w:eastAsia="ko-KR"/>
        </w:rPr>
        <w:t xml:space="preserve"> </w:t>
      </w:r>
      <w:r w:rsidRPr="00B66D13">
        <w:rPr>
          <w:rFonts w:eastAsia="맑은 고딕"/>
          <w:lang w:eastAsia="ko-KR"/>
        </w:rPr>
        <w:t>기사</w:t>
      </w:r>
      <w:r w:rsidRPr="00B66D13">
        <w:rPr>
          <w:rFonts w:eastAsia="맑은 고딕"/>
          <w:lang w:eastAsia="ko-KR"/>
        </w:rPr>
        <w:t xml:space="preserve"> </w:t>
      </w:r>
      <w:r w:rsidRPr="00B66D13">
        <w:rPr>
          <w:rFonts w:eastAsia="맑은 고딕"/>
          <w:lang w:eastAsia="ko-KR"/>
        </w:rPr>
        <w:t>링크를</w:t>
      </w:r>
      <w:r w:rsidRPr="00B66D13">
        <w:rPr>
          <w:rFonts w:eastAsia="맑은 고딕"/>
          <w:lang w:eastAsia="ko-KR"/>
        </w:rPr>
        <w:t xml:space="preserve"> </w:t>
      </w:r>
      <w:r w:rsidRPr="00B66D13">
        <w:rPr>
          <w:rFonts w:eastAsia="맑은 고딕"/>
          <w:lang w:eastAsia="ko-KR"/>
        </w:rPr>
        <w:t>받을</w:t>
      </w:r>
      <w:r w:rsidRPr="00B66D13">
        <w:rPr>
          <w:rFonts w:eastAsia="맑은 고딕"/>
          <w:lang w:eastAsia="ko-KR"/>
        </w:rPr>
        <w:t xml:space="preserve"> </w:t>
      </w:r>
      <w:r w:rsidRPr="00B66D13">
        <w:rPr>
          <w:rFonts w:eastAsia="맑은 고딕"/>
          <w:lang w:eastAsia="ko-KR"/>
        </w:rPr>
        <w:t>수</w:t>
      </w:r>
      <w:r w:rsidRPr="00B66D13">
        <w:rPr>
          <w:rFonts w:eastAsia="맑은 고딕"/>
          <w:lang w:eastAsia="ko-KR"/>
        </w:rPr>
        <w:t xml:space="preserve"> </w:t>
      </w:r>
      <w:r w:rsidRPr="00B66D13">
        <w:rPr>
          <w:rFonts w:eastAsia="맑은 고딕"/>
          <w:lang w:eastAsia="ko-KR"/>
        </w:rPr>
        <w:t>있습니다</w:t>
      </w:r>
      <w:r w:rsidRPr="00B66D13">
        <w:rPr>
          <w:rFonts w:eastAsia="맑은 고딕"/>
          <w:lang w:eastAsia="ko-KR"/>
        </w:rPr>
        <w:t xml:space="preserve">. </w:t>
      </w:r>
      <w:r w:rsidRPr="00B66D13">
        <w:rPr>
          <w:rFonts w:eastAsia="맑은 고딕"/>
          <w:lang w:eastAsia="ko-KR"/>
        </w:rPr>
        <w:t>요약</w:t>
      </w:r>
      <w:r w:rsidRPr="00B66D13">
        <w:rPr>
          <w:rFonts w:eastAsia="맑은 고딕"/>
          <w:lang w:eastAsia="ko-KR"/>
        </w:rPr>
        <w:t xml:space="preserve"> </w:t>
      </w:r>
      <w:r w:rsidRPr="00B66D13">
        <w:rPr>
          <w:rFonts w:eastAsia="맑은 고딕"/>
          <w:lang w:eastAsia="ko-KR"/>
        </w:rPr>
        <w:t>과정은</w:t>
      </w:r>
      <w:r w:rsidRPr="00B66D13">
        <w:rPr>
          <w:rFonts w:eastAsia="맑은 고딕"/>
          <w:lang w:eastAsia="ko-KR"/>
        </w:rPr>
        <w:t xml:space="preserve"> TF-IDF </w:t>
      </w:r>
      <w:r w:rsidRPr="00B66D13">
        <w:rPr>
          <w:rFonts w:eastAsia="맑은 고딕"/>
          <w:lang w:eastAsia="ko-KR"/>
        </w:rPr>
        <w:t>기반</w:t>
      </w:r>
      <w:r w:rsidRPr="00B66D13">
        <w:rPr>
          <w:rFonts w:eastAsia="맑은 고딕"/>
          <w:lang w:eastAsia="ko-KR"/>
        </w:rPr>
        <w:t xml:space="preserve"> </w:t>
      </w:r>
      <w:r w:rsidRPr="00B66D13">
        <w:rPr>
          <w:rFonts w:eastAsia="맑은 고딕"/>
          <w:lang w:eastAsia="ko-KR"/>
        </w:rPr>
        <w:t>문장</w:t>
      </w:r>
      <w:r w:rsidRPr="00B66D13">
        <w:rPr>
          <w:rFonts w:eastAsia="맑은 고딕"/>
          <w:lang w:eastAsia="ko-KR"/>
        </w:rPr>
        <w:t xml:space="preserve"> </w:t>
      </w:r>
      <w:r w:rsidRPr="00B66D13">
        <w:rPr>
          <w:rFonts w:eastAsia="맑은 고딕"/>
          <w:lang w:eastAsia="ko-KR"/>
        </w:rPr>
        <w:t>유사도</w:t>
      </w:r>
      <w:r w:rsidRPr="00B66D13">
        <w:rPr>
          <w:rFonts w:eastAsia="맑은 고딕"/>
          <w:lang w:eastAsia="ko-KR"/>
        </w:rPr>
        <w:t xml:space="preserve"> </w:t>
      </w:r>
      <w:r w:rsidRPr="00B66D13">
        <w:rPr>
          <w:rFonts w:eastAsia="맑은 고딕"/>
          <w:lang w:eastAsia="ko-KR"/>
        </w:rPr>
        <w:t>분석을</w:t>
      </w:r>
      <w:r w:rsidRPr="00B66D13">
        <w:rPr>
          <w:rFonts w:eastAsia="맑은 고딕"/>
          <w:lang w:eastAsia="ko-KR"/>
        </w:rPr>
        <w:t xml:space="preserve"> </w:t>
      </w:r>
      <w:r w:rsidRPr="00B66D13">
        <w:rPr>
          <w:rFonts w:eastAsia="맑은 고딕"/>
          <w:lang w:eastAsia="ko-KR"/>
        </w:rPr>
        <w:t>통해</w:t>
      </w:r>
      <w:r w:rsidRPr="00B66D13">
        <w:rPr>
          <w:rFonts w:eastAsia="맑은 고딕"/>
          <w:lang w:eastAsia="ko-KR"/>
        </w:rPr>
        <w:t xml:space="preserve"> </w:t>
      </w:r>
      <w:r w:rsidRPr="00B66D13">
        <w:rPr>
          <w:rFonts w:eastAsia="맑은 고딕"/>
          <w:lang w:eastAsia="ko-KR"/>
        </w:rPr>
        <w:t>핵심</w:t>
      </w:r>
      <w:r w:rsidRPr="00B66D13">
        <w:rPr>
          <w:rFonts w:eastAsia="맑은 고딕"/>
          <w:lang w:eastAsia="ko-KR"/>
        </w:rPr>
        <w:t xml:space="preserve"> </w:t>
      </w:r>
      <w:r w:rsidRPr="00B66D13">
        <w:rPr>
          <w:rFonts w:eastAsia="맑은 고딕"/>
          <w:lang w:eastAsia="ko-KR"/>
        </w:rPr>
        <w:t>문장을</w:t>
      </w:r>
      <w:r w:rsidRPr="00B66D13">
        <w:rPr>
          <w:rFonts w:eastAsia="맑은 고딕"/>
          <w:lang w:eastAsia="ko-KR"/>
        </w:rPr>
        <w:t xml:space="preserve"> </w:t>
      </w:r>
      <w:r w:rsidRPr="00B66D13">
        <w:rPr>
          <w:rFonts w:eastAsia="맑은 고딕"/>
          <w:lang w:eastAsia="ko-KR"/>
        </w:rPr>
        <w:t>추출하는</w:t>
      </w:r>
      <w:r w:rsidRPr="00B66D13">
        <w:rPr>
          <w:rFonts w:eastAsia="맑은 고딕"/>
          <w:lang w:eastAsia="ko-KR"/>
        </w:rPr>
        <w:t xml:space="preserve"> </w:t>
      </w:r>
      <w:r w:rsidRPr="00B66D13">
        <w:rPr>
          <w:rFonts w:eastAsia="맑은 고딕"/>
          <w:lang w:eastAsia="ko-KR"/>
        </w:rPr>
        <w:t>방식으로</w:t>
      </w:r>
      <w:r w:rsidRPr="00B66D13">
        <w:rPr>
          <w:rFonts w:eastAsia="맑은 고딕"/>
          <w:lang w:eastAsia="ko-KR"/>
        </w:rPr>
        <w:t xml:space="preserve"> </w:t>
      </w:r>
      <w:r w:rsidRPr="00B66D13">
        <w:rPr>
          <w:rFonts w:eastAsia="맑은 고딕"/>
          <w:lang w:eastAsia="ko-KR"/>
        </w:rPr>
        <w:t>수행됩니다</w:t>
      </w:r>
      <w:r w:rsidRPr="00B66D13">
        <w:rPr>
          <w:rFonts w:eastAsia="맑은 고딕"/>
          <w:lang w:eastAsia="ko-KR"/>
        </w:rPr>
        <w:t>.</w:t>
      </w:r>
    </w:p>
    <w:p w14:paraId="43E176D6" w14:textId="77777777" w:rsidR="00B66D13" w:rsidRPr="00B66D13" w:rsidRDefault="00B66D13" w:rsidP="00B66D13">
      <w:pPr>
        <w:rPr>
          <w:rFonts w:eastAsia="맑은 고딕"/>
          <w:lang w:eastAsia="ko-KR"/>
        </w:rPr>
      </w:pPr>
      <w:r w:rsidRPr="00B66D13">
        <w:rPr>
          <w:rFonts w:eastAsia="맑은 고딕"/>
          <w:lang w:eastAsia="ko-KR"/>
        </w:rPr>
        <w:t>또한</w:t>
      </w:r>
      <w:r w:rsidRPr="00B66D13">
        <w:rPr>
          <w:rFonts w:eastAsia="맑은 고딕"/>
          <w:lang w:eastAsia="ko-KR"/>
        </w:rPr>
        <w:t xml:space="preserve"> ChatGPT</w:t>
      </w:r>
      <w:r w:rsidRPr="00B66D13">
        <w:rPr>
          <w:rFonts w:eastAsia="맑은 고딕"/>
          <w:lang w:eastAsia="ko-KR"/>
        </w:rPr>
        <w:t>와</w:t>
      </w:r>
      <w:r w:rsidRPr="00B66D13">
        <w:rPr>
          <w:rFonts w:eastAsia="맑은 고딕"/>
          <w:lang w:eastAsia="ko-KR"/>
        </w:rPr>
        <w:t xml:space="preserve"> </w:t>
      </w:r>
      <w:r w:rsidRPr="00B66D13">
        <w:rPr>
          <w:rFonts w:eastAsia="맑은 고딕"/>
          <w:lang w:eastAsia="ko-KR"/>
        </w:rPr>
        <w:t>유사한</w:t>
      </w:r>
      <w:r w:rsidRPr="00B66D13">
        <w:rPr>
          <w:rFonts w:eastAsia="맑은 고딕"/>
          <w:lang w:eastAsia="ko-KR"/>
        </w:rPr>
        <w:t xml:space="preserve"> </w:t>
      </w:r>
      <w:r w:rsidRPr="00B66D13">
        <w:rPr>
          <w:rFonts w:eastAsia="맑은 고딕"/>
          <w:lang w:eastAsia="ko-KR"/>
        </w:rPr>
        <w:t>사용자</w:t>
      </w:r>
      <w:r w:rsidRPr="00B66D13">
        <w:rPr>
          <w:rFonts w:eastAsia="맑은 고딕"/>
          <w:lang w:eastAsia="ko-KR"/>
        </w:rPr>
        <w:t xml:space="preserve"> </w:t>
      </w:r>
      <w:r w:rsidRPr="00B66D13">
        <w:rPr>
          <w:rFonts w:eastAsia="맑은 고딕"/>
          <w:lang w:eastAsia="ko-KR"/>
        </w:rPr>
        <w:t>인터페이스를</w:t>
      </w:r>
      <w:r w:rsidRPr="00B66D13">
        <w:rPr>
          <w:rFonts w:eastAsia="맑은 고딕"/>
          <w:lang w:eastAsia="ko-KR"/>
        </w:rPr>
        <w:t xml:space="preserve"> </w:t>
      </w:r>
      <w:r w:rsidRPr="00B66D13">
        <w:rPr>
          <w:rFonts w:eastAsia="맑은 고딕"/>
          <w:lang w:eastAsia="ko-KR"/>
        </w:rPr>
        <w:t>채택하여</w:t>
      </w:r>
      <w:r w:rsidRPr="00B66D13">
        <w:rPr>
          <w:rFonts w:eastAsia="맑은 고딕"/>
          <w:lang w:eastAsia="ko-KR"/>
        </w:rPr>
        <w:t xml:space="preserve"> </w:t>
      </w:r>
      <w:r w:rsidRPr="00B66D13">
        <w:rPr>
          <w:rFonts w:eastAsia="맑은 고딕"/>
          <w:lang w:eastAsia="ko-KR"/>
        </w:rPr>
        <w:t>직관적이고</w:t>
      </w:r>
      <w:r w:rsidRPr="00B66D13">
        <w:rPr>
          <w:rFonts w:eastAsia="맑은 고딕"/>
          <w:lang w:eastAsia="ko-KR"/>
        </w:rPr>
        <w:t xml:space="preserve"> </w:t>
      </w:r>
      <w:r w:rsidRPr="00B66D13">
        <w:rPr>
          <w:rFonts w:eastAsia="맑은 고딕"/>
          <w:lang w:eastAsia="ko-KR"/>
        </w:rPr>
        <w:t>친숙한</w:t>
      </w:r>
      <w:r w:rsidRPr="00B66D13">
        <w:rPr>
          <w:rFonts w:eastAsia="맑은 고딕"/>
          <w:lang w:eastAsia="ko-KR"/>
        </w:rPr>
        <w:t xml:space="preserve"> </w:t>
      </w:r>
      <w:r w:rsidRPr="00B66D13">
        <w:rPr>
          <w:rFonts w:eastAsia="맑은 고딕"/>
          <w:lang w:eastAsia="ko-KR"/>
        </w:rPr>
        <w:t>사용자</w:t>
      </w:r>
      <w:r w:rsidRPr="00B66D13">
        <w:rPr>
          <w:rFonts w:eastAsia="맑은 고딕"/>
          <w:lang w:eastAsia="ko-KR"/>
        </w:rPr>
        <w:t xml:space="preserve"> </w:t>
      </w:r>
      <w:r w:rsidRPr="00B66D13">
        <w:rPr>
          <w:rFonts w:eastAsia="맑은 고딕"/>
          <w:lang w:eastAsia="ko-KR"/>
        </w:rPr>
        <w:t>경험을</w:t>
      </w:r>
      <w:r w:rsidRPr="00B66D13">
        <w:rPr>
          <w:rFonts w:eastAsia="맑은 고딕"/>
          <w:lang w:eastAsia="ko-KR"/>
        </w:rPr>
        <w:t xml:space="preserve"> </w:t>
      </w:r>
      <w:r w:rsidRPr="00B66D13">
        <w:rPr>
          <w:rFonts w:eastAsia="맑은 고딕"/>
          <w:lang w:eastAsia="ko-KR"/>
        </w:rPr>
        <w:t>제공하며</w:t>
      </w:r>
      <w:r w:rsidRPr="00B66D13">
        <w:rPr>
          <w:rFonts w:eastAsia="맑은 고딕"/>
          <w:lang w:eastAsia="ko-KR"/>
        </w:rPr>
        <w:t xml:space="preserve">, </w:t>
      </w:r>
      <w:r w:rsidRPr="00B66D13">
        <w:rPr>
          <w:rFonts w:eastAsia="맑은 고딕"/>
          <w:lang w:eastAsia="ko-KR"/>
        </w:rPr>
        <w:t>대화</w:t>
      </w:r>
      <w:r w:rsidRPr="00B66D13">
        <w:rPr>
          <w:rFonts w:eastAsia="맑은 고딕"/>
          <w:lang w:eastAsia="ko-KR"/>
        </w:rPr>
        <w:t xml:space="preserve"> </w:t>
      </w:r>
      <w:r w:rsidRPr="00B66D13">
        <w:rPr>
          <w:rFonts w:eastAsia="맑은 고딕"/>
          <w:lang w:eastAsia="ko-KR"/>
        </w:rPr>
        <w:t>목록</w:t>
      </w:r>
      <w:r w:rsidRPr="00B66D13">
        <w:rPr>
          <w:rFonts w:eastAsia="맑은 고딕"/>
          <w:lang w:eastAsia="ko-KR"/>
        </w:rPr>
        <w:t xml:space="preserve"> </w:t>
      </w:r>
      <w:r w:rsidRPr="00B66D13">
        <w:rPr>
          <w:rFonts w:eastAsia="맑은 고딕"/>
          <w:lang w:eastAsia="ko-KR"/>
        </w:rPr>
        <w:t>저장</w:t>
      </w:r>
      <w:r w:rsidRPr="00B66D13">
        <w:rPr>
          <w:rFonts w:eastAsia="맑은 고딕"/>
          <w:lang w:eastAsia="ko-KR"/>
        </w:rPr>
        <w:t xml:space="preserve"> </w:t>
      </w:r>
      <w:r w:rsidRPr="00B66D13">
        <w:rPr>
          <w:rFonts w:eastAsia="맑은 고딕"/>
          <w:lang w:eastAsia="ko-KR"/>
        </w:rPr>
        <w:t>및</w:t>
      </w:r>
      <w:r w:rsidRPr="00B66D13">
        <w:rPr>
          <w:rFonts w:eastAsia="맑은 고딕"/>
          <w:lang w:eastAsia="ko-KR"/>
        </w:rPr>
        <w:t xml:space="preserve"> </w:t>
      </w:r>
      <w:r w:rsidRPr="00B66D13">
        <w:rPr>
          <w:rFonts w:eastAsia="맑은 고딕"/>
          <w:lang w:eastAsia="ko-KR"/>
        </w:rPr>
        <w:t>불러오기</w:t>
      </w:r>
      <w:r w:rsidRPr="00B66D13">
        <w:rPr>
          <w:rFonts w:eastAsia="맑은 고딕"/>
          <w:lang w:eastAsia="ko-KR"/>
        </w:rPr>
        <w:t xml:space="preserve"> </w:t>
      </w:r>
      <w:r w:rsidRPr="00B66D13">
        <w:rPr>
          <w:rFonts w:eastAsia="맑은 고딕"/>
          <w:lang w:eastAsia="ko-KR"/>
        </w:rPr>
        <w:t>기능</w:t>
      </w:r>
      <w:r w:rsidRPr="00B66D13">
        <w:rPr>
          <w:rFonts w:eastAsia="맑은 고딕"/>
          <w:lang w:eastAsia="ko-KR"/>
        </w:rPr>
        <w:t xml:space="preserve">, </w:t>
      </w:r>
      <w:r w:rsidRPr="00B66D13">
        <w:rPr>
          <w:rFonts w:eastAsia="맑은 고딕"/>
          <w:lang w:eastAsia="ko-KR"/>
        </w:rPr>
        <w:t>다크모드</w:t>
      </w:r>
      <w:r w:rsidRPr="00B66D13">
        <w:rPr>
          <w:rFonts w:eastAsia="맑은 고딕"/>
          <w:lang w:eastAsia="ko-KR"/>
        </w:rPr>
        <w:t xml:space="preserve"> </w:t>
      </w:r>
      <w:r w:rsidRPr="00B66D13">
        <w:rPr>
          <w:rFonts w:eastAsia="맑은 고딕"/>
          <w:lang w:eastAsia="ko-KR"/>
        </w:rPr>
        <w:t>전환</w:t>
      </w:r>
      <w:r w:rsidRPr="00B66D13">
        <w:rPr>
          <w:rFonts w:eastAsia="맑은 고딕"/>
          <w:lang w:eastAsia="ko-KR"/>
        </w:rPr>
        <w:t xml:space="preserve"> </w:t>
      </w:r>
      <w:r w:rsidRPr="00B66D13">
        <w:rPr>
          <w:rFonts w:eastAsia="맑은 고딕"/>
          <w:lang w:eastAsia="ko-KR"/>
        </w:rPr>
        <w:t>기능</w:t>
      </w:r>
      <w:r w:rsidRPr="00B66D13">
        <w:rPr>
          <w:rFonts w:eastAsia="맑은 고딕"/>
          <w:lang w:eastAsia="ko-KR"/>
        </w:rPr>
        <w:t xml:space="preserve">, </w:t>
      </w:r>
      <w:r w:rsidRPr="00B66D13">
        <w:rPr>
          <w:rFonts w:eastAsia="맑은 고딕"/>
          <w:lang w:eastAsia="ko-KR"/>
        </w:rPr>
        <w:t>응답</w:t>
      </w:r>
      <w:r w:rsidRPr="00B66D13">
        <w:rPr>
          <w:rFonts w:eastAsia="맑은 고딕"/>
          <w:lang w:eastAsia="ko-KR"/>
        </w:rPr>
        <w:t xml:space="preserve"> </w:t>
      </w:r>
      <w:r w:rsidRPr="00B66D13">
        <w:rPr>
          <w:rFonts w:eastAsia="맑은 고딕"/>
          <w:lang w:eastAsia="ko-KR"/>
        </w:rPr>
        <w:t>대기</w:t>
      </w:r>
      <w:r w:rsidRPr="00B66D13">
        <w:rPr>
          <w:rFonts w:eastAsia="맑은 고딕"/>
          <w:lang w:eastAsia="ko-KR"/>
        </w:rPr>
        <w:t xml:space="preserve"> </w:t>
      </w:r>
      <w:r w:rsidRPr="00B66D13">
        <w:rPr>
          <w:rFonts w:eastAsia="맑은 고딕"/>
          <w:lang w:eastAsia="ko-KR"/>
        </w:rPr>
        <w:t>시</w:t>
      </w:r>
      <w:r w:rsidRPr="00B66D13">
        <w:rPr>
          <w:rFonts w:eastAsia="맑은 고딕"/>
          <w:lang w:eastAsia="ko-KR"/>
        </w:rPr>
        <w:t xml:space="preserve"> </w:t>
      </w:r>
      <w:r w:rsidRPr="00B66D13">
        <w:rPr>
          <w:rFonts w:eastAsia="맑은 고딕"/>
          <w:lang w:eastAsia="ko-KR"/>
        </w:rPr>
        <w:t>타이핑</w:t>
      </w:r>
      <w:r w:rsidRPr="00B66D13">
        <w:rPr>
          <w:rFonts w:eastAsia="맑은 고딕"/>
          <w:lang w:eastAsia="ko-KR"/>
        </w:rPr>
        <w:t xml:space="preserve"> </w:t>
      </w:r>
      <w:r w:rsidRPr="00B66D13">
        <w:rPr>
          <w:rFonts w:eastAsia="맑은 고딕"/>
          <w:lang w:eastAsia="ko-KR"/>
        </w:rPr>
        <w:t>인디케이터</w:t>
      </w:r>
      <w:r w:rsidRPr="00B66D13">
        <w:rPr>
          <w:rFonts w:eastAsia="맑은 고딕"/>
          <w:lang w:eastAsia="ko-KR"/>
        </w:rPr>
        <w:t xml:space="preserve"> </w:t>
      </w:r>
      <w:r w:rsidRPr="00B66D13">
        <w:rPr>
          <w:rFonts w:eastAsia="맑은 고딕"/>
          <w:lang w:eastAsia="ko-KR"/>
        </w:rPr>
        <w:t>등의</w:t>
      </w:r>
      <w:r w:rsidRPr="00B66D13">
        <w:rPr>
          <w:rFonts w:eastAsia="맑은 고딕"/>
          <w:lang w:eastAsia="ko-KR"/>
        </w:rPr>
        <w:t xml:space="preserve"> </w:t>
      </w:r>
      <w:r w:rsidRPr="00B66D13">
        <w:rPr>
          <w:rFonts w:eastAsia="맑은 고딕"/>
          <w:lang w:eastAsia="ko-KR"/>
        </w:rPr>
        <w:t>부가</w:t>
      </w:r>
      <w:r w:rsidRPr="00B66D13">
        <w:rPr>
          <w:rFonts w:eastAsia="맑은 고딕"/>
          <w:lang w:eastAsia="ko-KR"/>
        </w:rPr>
        <w:t xml:space="preserve"> </w:t>
      </w:r>
      <w:r w:rsidRPr="00B66D13">
        <w:rPr>
          <w:rFonts w:eastAsia="맑은 고딕"/>
          <w:lang w:eastAsia="ko-KR"/>
        </w:rPr>
        <w:t>기능도</w:t>
      </w:r>
      <w:r w:rsidRPr="00B66D13">
        <w:rPr>
          <w:rFonts w:eastAsia="맑은 고딕"/>
          <w:lang w:eastAsia="ko-KR"/>
        </w:rPr>
        <w:t xml:space="preserve"> </w:t>
      </w:r>
      <w:r w:rsidRPr="00B66D13">
        <w:rPr>
          <w:rFonts w:eastAsia="맑은 고딕"/>
          <w:lang w:eastAsia="ko-KR"/>
        </w:rPr>
        <w:t>포함되어</w:t>
      </w:r>
      <w:r w:rsidRPr="00B66D13">
        <w:rPr>
          <w:rFonts w:eastAsia="맑은 고딕"/>
          <w:lang w:eastAsia="ko-KR"/>
        </w:rPr>
        <w:t xml:space="preserve"> </w:t>
      </w:r>
      <w:r w:rsidRPr="00B66D13">
        <w:rPr>
          <w:rFonts w:eastAsia="맑은 고딕"/>
          <w:lang w:eastAsia="ko-KR"/>
        </w:rPr>
        <w:t>있습니다</w:t>
      </w:r>
      <w:r w:rsidRPr="00B66D13">
        <w:rPr>
          <w:rFonts w:eastAsia="맑은 고딕"/>
          <w:lang w:eastAsia="ko-KR"/>
        </w:rPr>
        <w:t>.</w:t>
      </w:r>
    </w:p>
    <w:p w14:paraId="4FB5A201" w14:textId="4461723F" w:rsidR="00B72EAF" w:rsidRPr="00B66D13" w:rsidRDefault="00B66D13">
      <w:pPr>
        <w:rPr>
          <w:rFonts w:eastAsia="맑은 고딕" w:hint="eastAsia"/>
          <w:lang w:eastAsia="ko-KR"/>
        </w:rPr>
      </w:pPr>
      <w:r w:rsidRPr="00B66D13">
        <w:rPr>
          <w:rFonts w:eastAsia="맑은 고딕"/>
          <w:lang w:eastAsia="ko-KR"/>
        </w:rPr>
        <w:t>이와</w:t>
      </w:r>
      <w:r w:rsidRPr="00B66D13">
        <w:rPr>
          <w:rFonts w:eastAsia="맑은 고딕"/>
          <w:lang w:eastAsia="ko-KR"/>
        </w:rPr>
        <w:t xml:space="preserve"> </w:t>
      </w:r>
      <w:r w:rsidRPr="00B66D13">
        <w:rPr>
          <w:rFonts w:eastAsia="맑은 고딕"/>
          <w:lang w:eastAsia="ko-KR"/>
        </w:rPr>
        <w:t>같은</w:t>
      </w:r>
      <w:r w:rsidRPr="00B66D13">
        <w:rPr>
          <w:rFonts w:eastAsia="맑은 고딕"/>
          <w:lang w:eastAsia="ko-KR"/>
        </w:rPr>
        <w:t xml:space="preserve"> </w:t>
      </w:r>
      <w:r w:rsidRPr="00B66D13">
        <w:rPr>
          <w:rFonts w:eastAsia="맑은 고딕"/>
          <w:lang w:eastAsia="ko-KR"/>
        </w:rPr>
        <w:t>구조를</w:t>
      </w:r>
      <w:r w:rsidRPr="00B66D13">
        <w:rPr>
          <w:rFonts w:eastAsia="맑은 고딕"/>
          <w:lang w:eastAsia="ko-KR"/>
        </w:rPr>
        <w:t xml:space="preserve"> </w:t>
      </w:r>
      <w:r w:rsidRPr="00B66D13">
        <w:rPr>
          <w:rFonts w:eastAsia="맑은 고딕"/>
          <w:lang w:eastAsia="ko-KR"/>
        </w:rPr>
        <w:t>통해</w:t>
      </w:r>
      <w:r w:rsidRPr="00B66D13">
        <w:rPr>
          <w:rFonts w:eastAsia="맑은 고딕"/>
          <w:lang w:eastAsia="ko-KR"/>
        </w:rPr>
        <w:t xml:space="preserve"> </w:t>
      </w:r>
      <w:r w:rsidRPr="00B66D13">
        <w:rPr>
          <w:rFonts w:eastAsia="맑은 고딕"/>
          <w:lang w:eastAsia="ko-KR"/>
        </w:rPr>
        <w:t>사용자는</w:t>
      </w:r>
      <w:r w:rsidRPr="00B66D13">
        <w:rPr>
          <w:rFonts w:eastAsia="맑은 고딕"/>
          <w:lang w:eastAsia="ko-KR"/>
        </w:rPr>
        <w:t xml:space="preserve"> </w:t>
      </w:r>
      <w:r w:rsidRPr="00B66D13">
        <w:rPr>
          <w:rFonts w:eastAsia="맑은 고딕"/>
          <w:lang w:eastAsia="ko-KR"/>
        </w:rPr>
        <w:t>복잡한</w:t>
      </w:r>
      <w:r w:rsidRPr="00B66D13">
        <w:rPr>
          <w:rFonts w:eastAsia="맑은 고딕"/>
          <w:lang w:eastAsia="ko-KR"/>
        </w:rPr>
        <w:t xml:space="preserve"> </w:t>
      </w:r>
      <w:r w:rsidRPr="00B66D13">
        <w:rPr>
          <w:rFonts w:eastAsia="맑은 고딕"/>
          <w:lang w:eastAsia="ko-KR"/>
        </w:rPr>
        <w:t>탐색</w:t>
      </w:r>
      <w:r w:rsidRPr="00B66D13">
        <w:rPr>
          <w:rFonts w:eastAsia="맑은 고딕"/>
          <w:lang w:eastAsia="ko-KR"/>
        </w:rPr>
        <w:t xml:space="preserve"> </w:t>
      </w:r>
      <w:r w:rsidRPr="00B66D13">
        <w:rPr>
          <w:rFonts w:eastAsia="맑은 고딕"/>
          <w:lang w:eastAsia="ko-KR"/>
        </w:rPr>
        <w:t>과정</w:t>
      </w:r>
      <w:r w:rsidRPr="00B66D13">
        <w:rPr>
          <w:rFonts w:eastAsia="맑은 고딕"/>
          <w:lang w:eastAsia="ko-KR"/>
        </w:rPr>
        <w:t xml:space="preserve"> </w:t>
      </w:r>
      <w:r w:rsidRPr="00B66D13">
        <w:rPr>
          <w:rFonts w:eastAsia="맑은 고딕"/>
          <w:lang w:eastAsia="ko-KR"/>
        </w:rPr>
        <w:t>없이</w:t>
      </w:r>
      <w:r w:rsidRPr="00B66D13">
        <w:rPr>
          <w:rFonts w:eastAsia="맑은 고딕"/>
          <w:lang w:eastAsia="ko-KR"/>
        </w:rPr>
        <w:t xml:space="preserve"> </w:t>
      </w:r>
      <w:r w:rsidRPr="00B66D13">
        <w:rPr>
          <w:rFonts w:eastAsia="맑은 고딕"/>
          <w:lang w:eastAsia="ko-KR"/>
        </w:rPr>
        <w:t>관심</w:t>
      </w:r>
      <w:r w:rsidRPr="00B66D13">
        <w:rPr>
          <w:rFonts w:eastAsia="맑은 고딕"/>
          <w:lang w:eastAsia="ko-KR"/>
        </w:rPr>
        <w:t xml:space="preserve"> </w:t>
      </w:r>
      <w:r w:rsidRPr="00B66D13">
        <w:rPr>
          <w:rFonts w:eastAsia="맑은 고딕"/>
          <w:lang w:eastAsia="ko-KR"/>
        </w:rPr>
        <w:t>있는</w:t>
      </w:r>
      <w:r w:rsidRPr="00B66D13">
        <w:rPr>
          <w:rFonts w:eastAsia="맑은 고딕"/>
          <w:lang w:eastAsia="ko-KR"/>
        </w:rPr>
        <w:t xml:space="preserve"> </w:t>
      </w:r>
      <w:r w:rsidRPr="00B66D13">
        <w:rPr>
          <w:rFonts w:eastAsia="맑은 고딕"/>
          <w:lang w:eastAsia="ko-KR"/>
        </w:rPr>
        <w:t>주제에</w:t>
      </w:r>
      <w:r w:rsidRPr="00B66D13">
        <w:rPr>
          <w:rFonts w:eastAsia="맑은 고딕"/>
          <w:lang w:eastAsia="ko-KR"/>
        </w:rPr>
        <w:t xml:space="preserve"> </w:t>
      </w:r>
      <w:r w:rsidRPr="00B66D13">
        <w:rPr>
          <w:rFonts w:eastAsia="맑은 고딕"/>
          <w:lang w:eastAsia="ko-KR"/>
        </w:rPr>
        <w:t>대한</w:t>
      </w:r>
      <w:r w:rsidRPr="00B66D13">
        <w:rPr>
          <w:rFonts w:eastAsia="맑은 고딕"/>
          <w:lang w:eastAsia="ko-KR"/>
        </w:rPr>
        <w:t xml:space="preserve"> </w:t>
      </w:r>
      <w:r w:rsidRPr="00B66D13">
        <w:rPr>
          <w:rFonts w:eastAsia="맑은 고딕"/>
          <w:lang w:eastAsia="ko-KR"/>
        </w:rPr>
        <w:t>정보를</w:t>
      </w:r>
      <w:r w:rsidRPr="00B66D13">
        <w:rPr>
          <w:rFonts w:eastAsia="맑은 고딕"/>
          <w:lang w:eastAsia="ko-KR"/>
        </w:rPr>
        <w:t xml:space="preserve"> </w:t>
      </w:r>
      <w:r w:rsidRPr="00B66D13">
        <w:rPr>
          <w:rFonts w:eastAsia="맑은 고딕"/>
          <w:lang w:eastAsia="ko-KR"/>
        </w:rPr>
        <w:t>빠르고</w:t>
      </w:r>
      <w:r w:rsidRPr="00B66D13">
        <w:rPr>
          <w:rFonts w:eastAsia="맑은 고딕"/>
          <w:lang w:eastAsia="ko-KR"/>
        </w:rPr>
        <w:t xml:space="preserve"> </w:t>
      </w:r>
      <w:r w:rsidRPr="00B66D13">
        <w:rPr>
          <w:rFonts w:eastAsia="맑은 고딕"/>
          <w:lang w:eastAsia="ko-KR"/>
        </w:rPr>
        <w:t>효율적으로</w:t>
      </w:r>
      <w:r w:rsidRPr="00B66D13">
        <w:rPr>
          <w:rFonts w:eastAsia="맑은 고딕"/>
          <w:lang w:eastAsia="ko-KR"/>
        </w:rPr>
        <w:t xml:space="preserve"> </w:t>
      </w:r>
      <w:r w:rsidRPr="00B66D13">
        <w:rPr>
          <w:rFonts w:eastAsia="맑은 고딕"/>
          <w:lang w:eastAsia="ko-KR"/>
        </w:rPr>
        <w:t>파악할</w:t>
      </w:r>
      <w:r w:rsidRPr="00B66D13">
        <w:rPr>
          <w:rFonts w:eastAsia="맑은 고딕"/>
          <w:lang w:eastAsia="ko-KR"/>
        </w:rPr>
        <w:t xml:space="preserve"> </w:t>
      </w:r>
      <w:r w:rsidRPr="00B66D13">
        <w:rPr>
          <w:rFonts w:eastAsia="맑은 고딕"/>
          <w:lang w:eastAsia="ko-KR"/>
        </w:rPr>
        <w:t>수</w:t>
      </w:r>
      <w:r w:rsidRPr="00B66D13">
        <w:rPr>
          <w:rFonts w:eastAsia="맑은 고딕"/>
          <w:lang w:eastAsia="ko-KR"/>
        </w:rPr>
        <w:t xml:space="preserve"> </w:t>
      </w:r>
      <w:r w:rsidRPr="00B66D13">
        <w:rPr>
          <w:rFonts w:eastAsia="맑은 고딕"/>
          <w:lang w:eastAsia="ko-KR"/>
        </w:rPr>
        <w:t>있습니다</w:t>
      </w:r>
      <w:r w:rsidRPr="00B66D13">
        <w:rPr>
          <w:rFonts w:eastAsia="맑은 고딕"/>
          <w:lang w:eastAsia="ko-KR"/>
        </w:rPr>
        <w:t>.</w:t>
      </w:r>
    </w:p>
    <w:p w14:paraId="0614DBA1" w14:textId="77777777" w:rsidR="00B72EAF" w:rsidRDefault="00000000">
      <w:pPr>
        <w:pStyle w:val="1"/>
        <w:rPr>
          <w:lang w:eastAsia="ko-KR"/>
        </w:rPr>
      </w:pPr>
      <w:r>
        <w:rPr>
          <w:lang w:eastAsia="ko-KR"/>
        </w:rPr>
        <w:t xml:space="preserve">2. </w:t>
      </w:r>
      <w:r>
        <w:rPr>
          <w:lang w:eastAsia="ko-KR"/>
        </w:rPr>
        <w:t>프로젝트</w:t>
      </w:r>
      <w:r>
        <w:rPr>
          <w:lang w:eastAsia="ko-KR"/>
        </w:rPr>
        <w:t xml:space="preserve"> </w:t>
      </w:r>
      <w:r>
        <w:rPr>
          <w:lang w:eastAsia="ko-KR"/>
        </w:rPr>
        <w:t>목적</w:t>
      </w:r>
    </w:p>
    <w:p w14:paraId="19B058F4" w14:textId="77777777" w:rsidR="00446DF5" w:rsidRPr="00446DF5" w:rsidRDefault="00446DF5" w:rsidP="00446DF5">
      <w:pPr>
        <w:rPr>
          <w:rFonts w:eastAsia="맑은 고딕"/>
          <w:lang w:eastAsia="ko-KR"/>
        </w:rPr>
      </w:pPr>
      <w:r w:rsidRPr="00446DF5">
        <w:rPr>
          <w:rFonts w:eastAsia="맑은 고딕"/>
          <w:lang w:eastAsia="ko-KR"/>
        </w:rPr>
        <w:t>현대</w:t>
      </w:r>
      <w:r w:rsidRPr="00446DF5">
        <w:rPr>
          <w:rFonts w:eastAsia="맑은 고딕"/>
          <w:lang w:eastAsia="ko-KR"/>
        </w:rPr>
        <w:t xml:space="preserve"> </w:t>
      </w:r>
      <w:r w:rsidRPr="00446DF5">
        <w:rPr>
          <w:rFonts w:eastAsia="맑은 고딕"/>
          <w:lang w:eastAsia="ko-KR"/>
        </w:rPr>
        <w:t>사회에서</w:t>
      </w:r>
      <w:r w:rsidRPr="00446DF5">
        <w:rPr>
          <w:rFonts w:eastAsia="맑은 고딕"/>
          <w:lang w:eastAsia="ko-KR"/>
        </w:rPr>
        <w:t xml:space="preserve"> </w:t>
      </w:r>
      <w:r w:rsidRPr="00446DF5">
        <w:rPr>
          <w:rFonts w:eastAsia="맑은 고딕"/>
          <w:lang w:eastAsia="ko-KR"/>
        </w:rPr>
        <w:t>뉴스</w:t>
      </w:r>
      <w:r w:rsidRPr="00446DF5">
        <w:rPr>
          <w:rFonts w:eastAsia="맑은 고딕"/>
          <w:lang w:eastAsia="ko-KR"/>
        </w:rPr>
        <w:t xml:space="preserve"> </w:t>
      </w:r>
      <w:r w:rsidRPr="00446DF5">
        <w:rPr>
          <w:rFonts w:eastAsia="맑은 고딕"/>
          <w:lang w:eastAsia="ko-KR"/>
        </w:rPr>
        <w:t>콘텐츠는</w:t>
      </w:r>
      <w:r w:rsidRPr="00446DF5">
        <w:rPr>
          <w:rFonts w:eastAsia="맑은 고딕"/>
          <w:lang w:eastAsia="ko-KR"/>
        </w:rPr>
        <w:t xml:space="preserve"> </w:t>
      </w:r>
      <w:r w:rsidRPr="00446DF5">
        <w:rPr>
          <w:rFonts w:eastAsia="맑은 고딕"/>
          <w:lang w:eastAsia="ko-KR"/>
        </w:rPr>
        <w:t>방대한</w:t>
      </w:r>
      <w:r w:rsidRPr="00446DF5">
        <w:rPr>
          <w:rFonts w:eastAsia="맑은 고딕"/>
          <w:lang w:eastAsia="ko-KR"/>
        </w:rPr>
        <w:t xml:space="preserve"> </w:t>
      </w:r>
      <w:r w:rsidRPr="00446DF5">
        <w:rPr>
          <w:rFonts w:eastAsia="맑은 고딕"/>
          <w:lang w:eastAsia="ko-KR"/>
        </w:rPr>
        <w:t>양으로</w:t>
      </w:r>
      <w:r w:rsidRPr="00446DF5">
        <w:rPr>
          <w:rFonts w:eastAsia="맑은 고딕"/>
          <w:lang w:eastAsia="ko-KR"/>
        </w:rPr>
        <w:t xml:space="preserve"> </w:t>
      </w:r>
      <w:r w:rsidRPr="00446DF5">
        <w:rPr>
          <w:rFonts w:eastAsia="맑은 고딕"/>
          <w:lang w:eastAsia="ko-KR"/>
        </w:rPr>
        <w:t>제공되며</w:t>
      </w:r>
      <w:r w:rsidRPr="00446DF5">
        <w:rPr>
          <w:rFonts w:eastAsia="맑은 고딕"/>
          <w:lang w:eastAsia="ko-KR"/>
        </w:rPr>
        <w:t xml:space="preserve">, </w:t>
      </w:r>
      <w:r w:rsidRPr="00446DF5">
        <w:rPr>
          <w:rFonts w:eastAsia="맑은 고딕"/>
          <w:lang w:eastAsia="ko-KR"/>
        </w:rPr>
        <w:t>사용자들은</w:t>
      </w:r>
      <w:r w:rsidRPr="00446DF5">
        <w:rPr>
          <w:rFonts w:eastAsia="맑은 고딕"/>
          <w:lang w:eastAsia="ko-KR"/>
        </w:rPr>
        <w:t xml:space="preserve"> </w:t>
      </w:r>
      <w:r w:rsidRPr="00446DF5">
        <w:rPr>
          <w:rFonts w:eastAsia="맑은 고딕"/>
          <w:lang w:eastAsia="ko-KR"/>
        </w:rPr>
        <w:t>원하는</w:t>
      </w:r>
      <w:r w:rsidRPr="00446DF5">
        <w:rPr>
          <w:rFonts w:eastAsia="맑은 고딕"/>
          <w:lang w:eastAsia="ko-KR"/>
        </w:rPr>
        <w:t xml:space="preserve"> </w:t>
      </w:r>
      <w:r w:rsidRPr="00446DF5">
        <w:rPr>
          <w:rFonts w:eastAsia="맑은 고딕"/>
          <w:lang w:eastAsia="ko-KR"/>
        </w:rPr>
        <w:t>정보의</w:t>
      </w:r>
      <w:r w:rsidRPr="00446DF5">
        <w:rPr>
          <w:rFonts w:eastAsia="맑은 고딕"/>
          <w:lang w:eastAsia="ko-KR"/>
        </w:rPr>
        <w:t xml:space="preserve"> </w:t>
      </w:r>
      <w:r w:rsidRPr="00446DF5">
        <w:rPr>
          <w:rFonts w:eastAsia="맑은 고딕"/>
          <w:lang w:eastAsia="ko-KR"/>
        </w:rPr>
        <w:t>핵심을</w:t>
      </w:r>
      <w:r w:rsidRPr="00446DF5">
        <w:rPr>
          <w:rFonts w:eastAsia="맑은 고딕"/>
          <w:lang w:eastAsia="ko-KR"/>
        </w:rPr>
        <w:t xml:space="preserve"> </w:t>
      </w:r>
      <w:r w:rsidRPr="00446DF5">
        <w:rPr>
          <w:rFonts w:eastAsia="맑은 고딕"/>
          <w:lang w:eastAsia="ko-KR"/>
        </w:rPr>
        <w:t>파악하기</w:t>
      </w:r>
      <w:r w:rsidRPr="00446DF5">
        <w:rPr>
          <w:rFonts w:eastAsia="맑은 고딕"/>
          <w:lang w:eastAsia="ko-KR"/>
        </w:rPr>
        <w:t xml:space="preserve"> </w:t>
      </w:r>
      <w:r w:rsidRPr="00446DF5">
        <w:rPr>
          <w:rFonts w:eastAsia="맑은 고딕"/>
          <w:lang w:eastAsia="ko-KR"/>
        </w:rPr>
        <w:t>위해</w:t>
      </w:r>
      <w:r w:rsidRPr="00446DF5">
        <w:rPr>
          <w:rFonts w:eastAsia="맑은 고딕"/>
          <w:lang w:eastAsia="ko-KR"/>
        </w:rPr>
        <w:t xml:space="preserve"> </w:t>
      </w:r>
      <w:r w:rsidRPr="00446DF5">
        <w:rPr>
          <w:rFonts w:eastAsia="맑은 고딕"/>
          <w:lang w:eastAsia="ko-KR"/>
        </w:rPr>
        <w:t>상당한</w:t>
      </w:r>
      <w:r w:rsidRPr="00446DF5">
        <w:rPr>
          <w:rFonts w:eastAsia="맑은 고딕"/>
          <w:lang w:eastAsia="ko-KR"/>
        </w:rPr>
        <w:t xml:space="preserve"> </w:t>
      </w:r>
      <w:r w:rsidRPr="00446DF5">
        <w:rPr>
          <w:rFonts w:eastAsia="맑은 고딕"/>
          <w:lang w:eastAsia="ko-KR"/>
        </w:rPr>
        <w:t>시간을</w:t>
      </w:r>
      <w:r w:rsidRPr="00446DF5">
        <w:rPr>
          <w:rFonts w:eastAsia="맑은 고딕"/>
          <w:lang w:eastAsia="ko-KR"/>
        </w:rPr>
        <w:t xml:space="preserve"> </w:t>
      </w:r>
      <w:r w:rsidRPr="00446DF5">
        <w:rPr>
          <w:rFonts w:eastAsia="맑은 고딕"/>
          <w:lang w:eastAsia="ko-KR"/>
        </w:rPr>
        <w:t>소모하게</w:t>
      </w:r>
      <w:r w:rsidRPr="00446DF5">
        <w:rPr>
          <w:rFonts w:eastAsia="맑은 고딕"/>
          <w:lang w:eastAsia="ko-KR"/>
        </w:rPr>
        <w:t xml:space="preserve"> </w:t>
      </w:r>
      <w:r w:rsidRPr="00446DF5">
        <w:rPr>
          <w:rFonts w:eastAsia="맑은 고딕"/>
          <w:lang w:eastAsia="ko-KR"/>
        </w:rPr>
        <w:t>됩니다</w:t>
      </w:r>
      <w:r w:rsidRPr="00446DF5">
        <w:rPr>
          <w:rFonts w:eastAsia="맑은 고딕"/>
          <w:lang w:eastAsia="ko-KR"/>
        </w:rPr>
        <w:t xml:space="preserve">. </w:t>
      </w:r>
      <w:r w:rsidRPr="00446DF5">
        <w:rPr>
          <w:rFonts w:eastAsia="맑은 고딕"/>
          <w:lang w:eastAsia="ko-KR"/>
        </w:rPr>
        <w:t>특히</w:t>
      </w:r>
      <w:r w:rsidRPr="00446DF5">
        <w:rPr>
          <w:rFonts w:eastAsia="맑은 고딕"/>
          <w:lang w:eastAsia="ko-KR"/>
        </w:rPr>
        <w:t xml:space="preserve"> </w:t>
      </w:r>
      <w:r w:rsidRPr="00446DF5">
        <w:rPr>
          <w:rFonts w:eastAsia="맑은 고딕"/>
          <w:lang w:eastAsia="ko-KR"/>
        </w:rPr>
        <w:t>포털</w:t>
      </w:r>
      <w:r w:rsidRPr="00446DF5">
        <w:rPr>
          <w:rFonts w:eastAsia="맑은 고딕"/>
          <w:lang w:eastAsia="ko-KR"/>
        </w:rPr>
        <w:t xml:space="preserve"> </w:t>
      </w:r>
      <w:r w:rsidRPr="00446DF5">
        <w:rPr>
          <w:rFonts w:eastAsia="맑은 고딕"/>
          <w:lang w:eastAsia="ko-KR"/>
        </w:rPr>
        <w:t>기반</w:t>
      </w:r>
      <w:r w:rsidRPr="00446DF5">
        <w:rPr>
          <w:rFonts w:eastAsia="맑은 고딕"/>
          <w:lang w:eastAsia="ko-KR"/>
        </w:rPr>
        <w:t xml:space="preserve"> </w:t>
      </w:r>
      <w:r w:rsidRPr="00446DF5">
        <w:rPr>
          <w:rFonts w:eastAsia="맑은 고딕"/>
          <w:lang w:eastAsia="ko-KR"/>
        </w:rPr>
        <w:t>뉴스</w:t>
      </w:r>
      <w:r w:rsidRPr="00446DF5">
        <w:rPr>
          <w:rFonts w:eastAsia="맑은 고딕"/>
          <w:lang w:eastAsia="ko-KR"/>
        </w:rPr>
        <w:t xml:space="preserve"> </w:t>
      </w:r>
      <w:r w:rsidRPr="00446DF5">
        <w:rPr>
          <w:rFonts w:eastAsia="맑은 고딕"/>
          <w:lang w:eastAsia="ko-KR"/>
        </w:rPr>
        <w:t>서비스는</w:t>
      </w:r>
      <w:r w:rsidRPr="00446DF5">
        <w:rPr>
          <w:rFonts w:eastAsia="맑은 고딕"/>
          <w:lang w:eastAsia="ko-KR"/>
        </w:rPr>
        <w:t xml:space="preserve"> </w:t>
      </w:r>
      <w:r w:rsidRPr="00446DF5">
        <w:rPr>
          <w:rFonts w:eastAsia="맑은 고딕"/>
          <w:lang w:eastAsia="ko-KR"/>
        </w:rPr>
        <w:t>제목</w:t>
      </w:r>
      <w:r w:rsidRPr="00446DF5">
        <w:rPr>
          <w:rFonts w:eastAsia="맑은 고딕"/>
          <w:lang w:eastAsia="ko-KR"/>
        </w:rPr>
        <w:t xml:space="preserve"> </w:t>
      </w:r>
      <w:r w:rsidRPr="00446DF5">
        <w:rPr>
          <w:rFonts w:eastAsia="맑은 고딕"/>
          <w:lang w:eastAsia="ko-KR"/>
        </w:rPr>
        <w:t>위주의</w:t>
      </w:r>
      <w:r w:rsidRPr="00446DF5">
        <w:rPr>
          <w:rFonts w:eastAsia="맑은 고딕"/>
          <w:lang w:eastAsia="ko-KR"/>
        </w:rPr>
        <w:t xml:space="preserve"> </w:t>
      </w:r>
      <w:r w:rsidRPr="00446DF5">
        <w:rPr>
          <w:rFonts w:eastAsia="맑은 고딕"/>
          <w:lang w:eastAsia="ko-KR"/>
        </w:rPr>
        <w:t>탐색에</w:t>
      </w:r>
      <w:r w:rsidRPr="00446DF5">
        <w:rPr>
          <w:rFonts w:eastAsia="맑은 고딕"/>
          <w:lang w:eastAsia="ko-KR"/>
        </w:rPr>
        <w:t xml:space="preserve"> </w:t>
      </w:r>
      <w:r w:rsidRPr="00446DF5">
        <w:rPr>
          <w:rFonts w:eastAsia="맑은 고딕"/>
          <w:lang w:eastAsia="ko-KR"/>
        </w:rPr>
        <w:t>의존하고</w:t>
      </w:r>
      <w:r w:rsidRPr="00446DF5">
        <w:rPr>
          <w:rFonts w:eastAsia="맑은 고딕"/>
          <w:lang w:eastAsia="ko-KR"/>
        </w:rPr>
        <w:t xml:space="preserve"> </w:t>
      </w:r>
      <w:r w:rsidRPr="00446DF5">
        <w:rPr>
          <w:rFonts w:eastAsia="맑은 고딕"/>
          <w:lang w:eastAsia="ko-KR"/>
        </w:rPr>
        <w:t>있으며</w:t>
      </w:r>
      <w:r w:rsidRPr="00446DF5">
        <w:rPr>
          <w:rFonts w:eastAsia="맑은 고딕"/>
          <w:lang w:eastAsia="ko-KR"/>
        </w:rPr>
        <w:t xml:space="preserve">, </w:t>
      </w:r>
      <w:r w:rsidRPr="00446DF5">
        <w:rPr>
          <w:rFonts w:eastAsia="맑은 고딕"/>
          <w:lang w:eastAsia="ko-KR"/>
        </w:rPr>
        <w:t>사용자가</w:t>
      </w:r>
      <w:r w:rsidRPr="00446DF5">
        <w:rPr>
          <w:rFonts w:eastAsia="맑은 고딕"/>
          <w:lang w:eastAsia="ko-KR"/>
        </w:rPr>
        <w:t xml:space="preserve"> </w:t>
      </w:r>
      <w:r w:rsidRPr="00446DF5">
        <w:rPr>
          <w:rFonts w:eastAsia="맑은 고딕"/>
          <w:lang w:eastAsia="ko-KR"/>
        </w:rPr>
        <w:t>직접</w:t>
      </w:r>
      <w:r w:rsidRPr="00446DF5">
        <w:rPr>
          <w:rFonts w:eastAsia="맑은 고딕"/>
          <w:lang w:eastAsia="ko-KR"/>
        </w:rPr>
        <w:t xml:space="preserve"> </w:t>
      </w:r>
      <w:r w:rsidRPr="00446DF5">
        <w:rPr>
          <w:rFonts w:eastAsia="맑은 고딕"/>
          <w:lang w:eastAsia="ko-KR"/>
        </w:rPr>
        <w:t>본문</w:t>
      </w:r>
      <w:r w:rsidRPr="00446DF5">
        <w:rPr>
          <w:rFonts w:eastAsia="맑은 고딕"/>
          <w:lang w:eastAsia="ko-KR"/>
        </w:rPr>
        <w:t xml:space="preserve"> </w:t>
      </w:r>
      <w:r w:rsidRPr="00446DF5">
        <w:rPr>
          <w:rFonts w:eastAsia="맑은 고딕"/>
          <w:lang w:eastAsia="ko-KR"/>
        </w:rPr>
        <w:t>전체를</w:t>
      </w:r>
      <w:r w:rsidRPr="00446DF5">
        <w:rPr>
          <w:rFonts w:eastAsia="맑은 고딕"/>
          <w:lang w:eastAsia="ko-KR"/>
        </w:rPr>
        <w:t xml:space="preserve"> </w:t>
      </w:r>
      <w:r w:rsidRPr="00446DF5">
        <w:rPr>
          <w:rFonts w:eastAsia="맑은 고딕"/>
          <w:lang w:eastAsia="ko-KR"/>
        </w:rPr>
        <w:t>확인해야</w:t>
      </w:r>
      <w:r w:rsidRPr="00446DF5">
        <w:rPr>
          <w:rFonts w:eastAsia="맑은 고딕"/>
          <w:lang w:eastAsia="ko-KR"/>
        </w:rPr>
        <w:t xml:space="preserve"> </w:t>
      </w:r>
      <w:r w:rsidRPr="00446DF5">
        <w:rPr>
          <w:rFonts w:eastAsia="맑은 고딕"/>
          <w:lang w:eastAsia="ko-KR"/>
        </w:rPr>
        <w:t>하는</w:t>
      </w:r>
      <w:r w:rsidRPr="00446DF5">
        <w:rPr>
          <w:rFonts w:eastAsia="맑은 고딕"/>
          <w:lang w:eastAsia="ko-KR"/>
        </w:rPr>
        <w:t xml:space="preserve"> </w:t>
      </w:r>
      <w:r w:rsidRPr="00446DF5">
        <w:rPr>
          <w:rFonts w:eastAsia="맑은 고딕"/>
          <w:lang w:eastAsia="ko-KR"/>
        </w:rPr>
        <w:t>불편함이</w:t>
      </w:r>
      <w:r w:rsidRPr="00446DF5">
        <w:rPr>
          <w:rFonts w:eastAsia="맑은 고딕"/>
          <w:lang w:eastAsia="ko-KR"/>
        </w:rPr>
        <w:t xml:space="preserve"> </w:t>
      </w:r>
      <w:r w:rsidRPr="00446DF5">
        <w:rPr>
          <w:rFonts w:eastAsia="맑은 고딕"/>
          <w:lang w:eastAsia="ko-KR"/>
        </w:rPr>
        <w:t>존재합니다</w:t>
      </w:r>
      <w:r w:rsidRPr="00446DF5">
        <w:rPr>
          <w:rFonts w:eastAsia="맑은 고딕"/>
          <w:lang w:eastAsia="ko-KR"/>
        </w:rPr>
        <w:t>.</w:t>
      </w:r>
    </w:p>
    <w:p w14:paraId="1D514ABB" w14:textId="77777777" w:rsidR="00446DF5" w:rsidRPr="00446DF5" w:rsidRDefault="00446DF5" w:rsidP="00446DF5">
      <w:pPr>
        <w:rPr>
          <w:rFonts w:eastAsia="맑은 고딕"/>
          <w:lang w:eastAsia="ko-KR"/>
        </w:rPr>
      </w:pPr>
      <w:r w:rsidRPr="00446DF5">
        <w:rPr>
          <w:rFonts w:eastAsia="맑은 고딕"/>
          <w:lang w:eastAsia="ko-KR"/>
        </w:rPr>
        <w:t>본</w:t>
      </w:r>
      <w:r w:rsidRPr="00446DF5">
        <w:rPr>
          <w:rFonts w:eastAsia="맑은 고딕"/>
          <w:lang w:eastAsia="ko-KR"/>
        </w:rPr>
        <w:t xml:space="preserve"> </w:t>
      </w:r>
      <w:r w:rsidRPr="00446DF5">
        <w:rPr>
          <w:rFonts w:eastAsia="맑은 고딕"/>
          <w:lang w:eastAsia="ko-KR"/>
        </w:rPr>
        <w:t>프로젝트는</w:t>
      </w:r>
      <w:r w:rsidRPr="00446DF5">
        <w:rPr>
          <w:rFonts w:eastAsia="맑은 고딕"/>
          <w:lang w:eastAsia="ko-KR"/>
        </w:rPr>
        <w:t xml:space="preserve"> </w:t>
      </w:r>
      <w:r w:rsidRPr="00446DF5">
        <w:rPr>
          <w:rFonts w:eastAsia="맑은 고딕"/>
          <w:lang w:eastAsia="ko-KR"/>
        </w:rPr>
        <w:t>이러한</w:t>
      </w:r>
      <w:r w:rsidRPr="00446DF5">
        <w:rPr>
          <w:rFonts w:eastAsia="맑은 고딕"/>
          <w:lang w:eastAsia="ko-KR"/>
        </w:rPr>
        <w:t xml:space="preserve"> </w:t>
      </w:r>
      <w:r w:rsidRPr="00446DF5">
        <w:rPr>
          <w:rFonts w:eastAsia="맑은 고딕"/>
          <w:lang w:eastAsia="ko-KR"/>
        </w:rPr>
        <w:t>문제점을</w:t>
      </w:r>
      <w:r w:rsidRPr="00446DF5">
        <w:rPr>
          <w:rFonts w:eastAsia="맑은 고딕"/>
          <w:lang w:eastAsia="ko-KR"/>
        </w:rPr>
        <w:t xml:space="preserve"> </w:t>
      </w:r>
      <w:r w:rsidRPr="00446DF5">
        <w:rPr>
          <w:rFonts w:eastAsia="맑은 고딕"/>
          <w:lang w:eastAsia="ko-KR"/>
        </w:rPr>
        <w:t>해결하고자</w:t>
      </w:r>
      <w:r w:rsidRPr="00446DF5">
        <w:rPr>
          <w:rFonts w:eastAsia="맑은 고딕"/>
          <w:lang w:eastAsia="ko-KR"/>
        </w:rPr>
        <w:t xml:space="preserve"> </w:t>
      </w:r>
      <w:r w:rsidRPr="00446DF5">
        <w:rPr>
          <w:rFonts w:eastAsia="맑은 고딕"/>
          <w:lang w:eastAsia="ko-KR"/>
        </w:rPr>
        <w:t>사용자의</w:t>
      </w:r>
      <w:r w:rsidRPr="00446DF5">
        <w:rPr>
          <w:rFonts w:eastAsia="맑은 고딕"/>
          <w:lang w:eastAsia="ko-KR"/>
        </w:rPr>
        <w:t xml:space="preserve"> </w:t>
      </w:r>
      <w:r w:rsidRPr="00446DF5">
        <w:rPr>
          <w:rFonts w:eastAsia="맑은 고딕"/>
          <w:lang w:eastAsia="ko-KR"/>
        </w:rPr>
        <w:t>질의</w:t>
      </w:r>
      <w:r w:rsidRPr="00446DF5">
        <w:rPr>
          <w:rFonts w:eastAsia="맑은 고딕"/>
          <w:lang w:eastAsia="ko-KR"/>
        </w:rPr>
        <w:t>(</w:t>
      </w:r>
      <w:r w:rsidRPr="00446DF5">
        <w:rPr>
          <w:rFonts w:eastAsia="맑은 고딕"/>
          <w:lang w:eastAsia="ko-KR"/>
        </w:rPr>
        <w:t>키워드</w:t>
      </w:r>
      <w:r w:rsidRPr="00446DF5">
        <w:rPr>
          <w:rFonts w:eastAsia="맑은 고딕"/>
          <w:lang w:eastAsia="ko-KR"/>
        </w:rPr>
        <w:t xml:space="preserve"> </w:t>
      </w:r>
      <w:r w:rsidRPr="00446DF5">
        <w:rPr>
          <w:rFonts w:eastAsia="맑은 고딕"/>
          <w:lang w:eastAsia="ko-KR"/>
        </w:rPr>
        <w:t>또는</w:t>
      </w:r>
      <w:r w:rsidRPr="00446DF5">
        <w:rPr>
          <w:rFonts w:eastAsia="맑은 고딕"/>
          <w:lang w:eastAsia="ko-KR"/>
        </w:rPr>
        <w:t xml:space="preserve"> </w:t>
      </w:r>
      <w:r w:rsidRPr="00446DF5">
        <w:rPr>
          <w:rFonts w:eastAsia="맑은 고딕"/>
          <w:lang w:eastAsia="ko-KR"/>
        </w:rPr>
        <w:t>문장</w:t>
      </w:r>
      <w:r w:rsidRPr="00446DF5">
        <w:rPr>
          <w:rFonts w:eastAsia="맑은 고딕"/>
          <w:lang w:eastAsia="ko-KR"/>
        </w:rPr>
        <w:t>)</w:t>
      </w:r>
      <w:r w:rsidRPr="00446DF5">
        <w:rPr>
          <w:rFonts w:eastAsia="맑은 고딕"/>
          <w:lang w:eastAsia="ko-KR"/>
        </w:rPr>
        <w:t>를</w:t>
      </w:r>
      <w:r w:rsidRPr="00446DF5">
        <w:rPr>
          <w:rFonts w:eastAsia="맑은 고딕"/>
          <w:lang w:eastAsia="ko-KR"/>
        </w:rPr>
        <w:t xml:space="preserve"> </w:t>
      </w:r>
      <w:r w:rsidRPr="00446DF5">
        <w:rPr>
          <w:rFonts w:eastAsia="맑은 고딕"/>
          <w:lang w:eastAsia="ko-KR"/>
        </w:rPr>
        <w:t>기반으로</w:t>
      </w:r>
      <w:r w:rsidRPr="00446DF5">
        <w:rPr>
          <w:rFonts w:eastAsia="맑은 고딕"/>
          <w:lang w:eastAsia="ko-KR"/>
        </w:rPr>
        <w:t xml:space="preserve"> </w:t>
      </w:r>
      <w:r w:rsidRPr="00446DF5">
        <w:rPr>
          <w:rFonts w:eastAsia="맑은 고딕"/>
          <w:lang w:eastAsia="ko-KR"/>
        </w:rPr>
        <w:t>뉴스</w:t>
      </w:r>
      <w:r w:rsidRPr="00446DF5">
        <w:rPr>
          <w:rFonts w:eastAsia="맑은 고딕"/>
          <w:lang w:eastAsia="ko-KR"/>
        </w:rPr>
        <w:t xml:space="preserve"> </w:t>
      </w:r>
      <w:r w:rsidRPr="00446DF5">
        <w:rPr>
          <w:rFonts w:eastAsia="맑은 고딕"/>
          <w:lang w:eastAsia="ko-KR"/>
        </w:rPr>
        <w:t>기사를</w:t>
      </w:r>
      <w:r w:rsidRPr="00446DF5">
        <w:rPr>
          <w:rFonts w:eastAsia="맑은 고딕"/>
          <w:lang w:eastAsia="ko-KR"/>
        </w:rPr>
        <w:t xml:space="preserve"> </w:t>
      </w:r>
      <w:r w:rsidRPr="00446DF5">
        <w:rPr>
          <w:rFonts w:eastAsia="맑은 고딕"/>
          <w:lang w:eastAsia="ko-KR"/>
        </w:rPr>
        <w:t>수집하고</w:t>
      </w:r>
      <w:r w:rsidRPr="00446DF5">
        <w:rPr>
          <w:rFonts w:eastAsia="맑은 고딕"/>
          <w:lang w:eastAsia="ko-KR"/>
        </w:rPr>
        <w:t xml:space="preserve">, </w:t>
      </w:r>
      <w:r w:rsidRPr="00446DF5">
        <w:rPr>
          <w:rFonts w:eastAsia="맑은 고딕"/>
          <w:lang w:eastAsia="ko-KR"/>
        </w:rPr>
        <w:t>기사</w:t>
      </w:r>
      <w:r w:rsidRPr="00446DF5">
        <w:rPr>
          <w:rFonts w:eastAsia="맑은 고딕"/>
          <w:lang w:eastAsia="ko-KR"/>
        </w:rPr>
        <w:t xml:space="preserve"> </w:t>
      </w:r>
      <w:r w:rsidRPr="00446DF5">
        <w:rPr>
          <w:rFonts w:eastAsia="맑은 고딕"/>
          <w:lang w:eastAsia="ko-KR"/>
        </w:rPr>
        <w:t>본문</w:t>
      </w:r>
      <w:r w:rsidRPr="00446DF5">
        <w:rPr>
          <w:rFonts w:eastAsia="맑은 고딕"/>
          <w:lang w:eastAsia="ko-KR"/>
        </w:rPr>
        <w:t xml:space="preserve"> </w:t>
      </w:r>
      <w:r w:rsidRPr="00446DF5">
        <w:rPr>
          <w:rFonts w:eastAsia="맑은 고딕"/>
          <w:lang w:eastAsia="ko-KR"/>
        </w:rPr>
        <w:t>내용을</w:t>
      </w:r>
      <w:r w:rsidRPr="00446DF5">
        <w:rPr>
          <w:rFonts w:eastAsia="맑은 고딕"/>
          <w:lang w:eastAsia="ko-KR"/>
        </w:rPr>
        <w:t xml:space="preserve"> </w:t>
      </w:r>
      <w:r w:rsidRPr="00446DF5">
        <w:rPr>
          <w:rFonts w:eastAsia="맑은 고딕"/>
          <w:lang w:eastAsia="ko-KR"/>
        </w:rPr>
        <w:t>자동으로</w:t>
      </w:r>
      <w:r w:rsidRPr="00446DF5">
        <w:rPr>
          <w:rFonts w:eastAsia="맑은 고딕"/>
          <w:lang w:eastAsia="ko-KR"/>
        </w:rPr>
        <w:t xml:space="preserve"> </w:t>
      </w:r>
      <w:r w:rsidRPr="00446DF5">
        <w:rPr>
          <w:rFonts w:eastAsia="맑은 고딕"/>
          <w:lang w:eastAsia="ko-KR"/>
        </w:rPr>
        <w:t>요약하여</w:t>
      </w:r>
      <w:r w:rsidRPr="00446DF5">
        <w:rPr>
          <w:rFonts w:eastAsia="맑은 고딕"/>
          <w:lang w:eastAsia="ko-KR"/>
        </w:rPr>
        <w:t xml:space="preserve"> </w:t>
      </w:r>
      <w:r w:rsidRPr="00446DF5">
        <w:rPr>
          <w:rFonts w:eastAsia="맑은 고딕"/>
          <w:lang w:eastAsia="ko-KR"/>
        </w:rPr>
        <w:t>제공하는</w:t>
      </w:r>
      <w:r w:rsidRPr="00446DF5">
        <w:rPr>
          <w:rFonts w:eastAsia="맑은 고딕"/>
          <w:lang w:eastAsia="ko-KR"/>
        </w:rPr>
        <w:t xml:space="preserve"> </w:t>
      </w:r>
      <w:r w:rsidRPr="00446DF5">
        <w:rPr>
          <w:rFonts w:eastAsia="맑은 고딕"/>
          <w:lang w:eastAsia="ko-KR"/>
        </w:rPr>
        <w:t>시스템을</w:t>
      </w:r>
      <w:r w:rsidRPr="00446DF5">
        <w:rPr>
          <w:rFonts w:eastAsia="맑은 고딕"/>
          <w:lang w:eastAsia="ko-KR"/>
        </w:rPr>
        <w:t xml:space="preserve"> </w:t>
      </w:r>
      <w:r w:rsidRPr="00446DF5">
        <w:rPr>
          <w:rFonts w:eastAsia="맑은 고딕"/>
          <w:lang w:eastAsia="ko-KR"/>
        </w:rPr>
        <w:t>구현하는</w:t>
      </w:r>
      <w:r w:rsidRPr="00446DF5">
        <w:rPr>
          <w:rFonts w:eastAsia="맑은 고딕"/>
          <w:lang w:eastAsia="ko-KR"/>
        </w:rPr>
        <w:t xml:space="preserve"> </w:t>
      </w:r>
      <w:r w:rsidRPr="00446DF5">
        <w:rPr>
          <w:rFonts w:eastAsia="맑은 고딕"/>
          <w:lang w:eastAsia="ko-KR"/>
        </w:rPr>
        <w:t>것을</w:t>
      </w:r>
      <w:r w:rsidRPr="00446DF5">
        <w:rPr>
          <w:rFonts w:eastAsia="맑은 고딕"/>
          <w:lang w:eastAsia="ko-KR"/>
        </w:rPr>
        <w:t xml:space="preserve"> </w:t>
      </w:r>
      <w:r w:rsidRPr="00446DF5">
        <w:rPr>
          <w:rFonts w:eastAsia="맑은 고딕"/>
          <w:lang w:eastAsia="ko-KR"/>
        </w:rPr>
        <w:t>목적으로</w:t>
      </w:r>
      <w:r w:rsidRPr="00446DF5">
        <w:rPr>
          <w:rFonts w:eastAsia="맑은 고딕"/>
          <w:lang w:eastAsia="ko-KR"/>
        </w:rPr>
        <w:t xml:space="preserve"> </w:t>
      </w:r>
      <w:r w:rsidRPr="00446DF5">
        <w:rPr>
          <w:rFonts w:eastAsia="맑은 고딕"/>
          <w:lang w:eastAsia="ko-KR"/>
        </w:rPr>
        <w:t>합니다</w:t>
      </w:r>
      <w:r w:rsidRPr="00446DF5">
        <w:rPr>
          <w:rFonts w:eastAsia="맑은 고딕"/>
          <w:lang w:eastAsia="ko-KR"/>
        </w:rPr>
        <w:t>.</w:t>
      </w:r>
    </w:p>
    <w:p w14:paraId="52ACA35A" w14:textId="77777777" w:rsidR="00446DF5" w:rsidRPr="00446DF5" w:rsidRDefault="00446DF5" w:rsidP="00446DF5">
      <w:pPr>
        <w:rPr>
          <w:rFonts w:eastAsia="맑은 고딕"/>
          <w:lang w:eastAsia="ko-KR"/>
        </w:rPr>
      </w:pPr>
      <w:r w:rsidRPr="00446DF5">
        <w:rPr>
          <w:rFonts w:eastAsia="맑은 고딕"/>
          <w:lang w:eastAsia="ko-KR"/>
        </w:rPr>
        <w:t>요약된</w:t>
      </w:r>
      <w:r w:rsidRPr="00446DF5">
        <w:rPr>
          <w:rFonts w:eastAsia="맑은 고딕"/>
          <w:lang w:eastAsia="ko-KR"/>
        </w:rPr>
        <w:t xml:space="preserve"> </w:t>
      </w:r>
      <w:r w:rsidRPr="00446DF5">
        <w:rPr>
          <w:rFonts w:eastAsia="맑은 고딕"/>
          <w:lang w:eastAsia="ko-KR"/>
        </w:rPr>
        <w:t>정보는</w:t>
      </w:r>
      <w:r w:rsidRPr="00446DF5">
        <w:rPr>
          <w:rFonts w:eastAsia="맑은 고딕"/>
          <w:lang w:eastAsia="ko-KR"/>
        </w:rPr>
        <w:t xml:space="preserve"> </w:t>
      </w:r>
      <w:r w:rsidRPr="00446DF5">
        <w:rPr>
          <w:rFonts w:eastAsia="맑은 고딕"/>
          <w:lang w:eastAsia="ko-KR"/>
        </w:rPr>
        <w:t>대화형</w:t>
      </w:r>
      <w:r w:rsidRPr="00446DF5">
        <w:rPr>
          <w:rFonts w:eastAsia="맑은 고딕"/>
          <w:lang w:eastAsia="ko-KR"/>
        </w:rPr>
        <w:t xml:space="preserve"> </w:t>
      </w:r>
      <w:r w:rsidRPr="00446DF5">
        <w:rPr>
          <w:rFonts w:eastAsia="맑은 고딕"/>
          <w:lang w:eastAsia="ko-KR"/>
        </w:rPr>
        <w:t>챗봇</w:t>
      </w:r>
      <w:r w:rsidRPr="00446DF5">
        <w:rPr>
          <w:rFonts w:eastAsia="맑은 고딕"/>
          <w:lang w:eastAsia="ko-KR"/>
        </w:rPr>
        <w:t xml:space="preserve"> </w:t>
      </w:r>
      <w:r w:rsidRPr="00446DF5">
        <w:rPr>
          <w:rFonts w:eastAsia="맑은 고딕"/>
          <w:lang w:eastAsia="ko-KR"/>
        </w:rPr>
        <w:t>인터페이스를</w:t>
      </w:r>
      <w:r w:rsidRPr="00446DF5">
        <w:rPr>
          <w:rFonts w:eastAsia="맑은 고딕"/>
          <w:lang w:eastAsia="ko-KR"/>
        </w:rPr>
        <w:t xml:space="preserve"> </w:t>
      </w:r>
      <w:r w:rsidRPr="00446DF5">
        <w:rPr>
          <w:rFonts w:eastAsia="맑은 고딕"/>
          <w:lang w:eastAsia="ko-KR"/>
        </w:rPr>
        <w:t>통해</w:t>
      </w:r>
      <w:r w:rsidRPr="00446DF5">
        <w:rPr>
          <w:rFonts w:eastAsia="맑은 고딕"/>
          <w:lang w:eastAsia="ko-KR"/>
        </w:rPr>
        <w:t xml:space="preserve"> </w:t>
      </w:r>
      <w:r w:rsidRPr="00446DF5">
        <w:rPr>
          <w:rFonts w:eastAsia="맑은 고딕"/>
          <w:lang w:eastAsia="ko-KR"/>
        </w:rPr>
        <w:t>제공되며</w:t>
      </w:r>
      <w:r w:rsidRPr="00446DF5">
        <w:rPr>
          <w:rFonts w:eastAsia="맑은 고딕"/>
          <w:lang w:eastAsia="ko-KR"/>
        </w:rPr>
        <w:t xml:space="preserve">, </w:t>
      </w:r>
      <w:r w:rsidRPr="00446DF5">
        <w:rPr>
          <w:rFonts w:eastAsia="맑은 고딕"/>
          <w:lang w:eastAsia="ko-KR"/>
        </w:rPr>
        <w:t>사용자는</w:t>
      </w:r>
      <w:r w:rsidRPr="00446DF5">
        <w:rPr>
          <w:rFonts w:eastAsia="맑은 고딕"/>
          <w:lang w:eastAsia="ko-KR"/>
        </w:rPr>
        <w:t xml:space="preserve"> </w:t>
      </w:r>
      <w:r w:rsidRPr="00446DF5">
        <w:rPr>
          <w:rFonts w:eastAsia="맑은 고딕"/>
          <w:lang w:eastAsia="ko-KR"/>
        </w:rPr>
        <w:t>별도의</w:t>
      </w:r>
      <w:r w:rsidRPr="00446DF5">
        <w:rPr>
          <w:rFonts w:eastAsia="맑은 고딕"/>
          <w:lang w:eastAsia="ko-KR"/>
        </w:rPr>
        <w:t xml:space="preserve"> </w:t>
      </w:r>
      <w:r w:rsidRPr="00446DF5">
        <w:rPr>
          <w:rFonts w:eastAsia="맑은 고딕"/>
          <w:lang w:eastAsia="ko-KR"/>
        </w:rPr>
        <w:t>복잡한</w:t>
      </w:r>
      <w:r w:rsidRPr="00446DF5">
        <w:rPr>
          <w:rFonts w:eastAsia="맑은 고딕"/>
          <w:lang w:eastAsia="ko-KR"/>
        </w:rPr>
        <w:t xml:space="preserve"> </w:t>
      </w:r>
      <w:r w:rsidRPr="00446DF5">
        <w:rPr>
          <w:rFonts w:eastAsia="맑은 고딕"/>
          <w:lang w:eastAsia="ko-KR"/>
        </w:rPr>
        <w:t>절차</w:t>
      </w:r>
      <w:r w:rsidRPr="00446DF5">
        <w:rPr>
          <w:rFonts w:eastAsia="맑은 고딕"/>
          <w:lang w:eastAsia="ko-KR"/>
        </w:rPr>
        <w:t xml:space="preserve"> </w:t>
      </w:r>
      <w:r w:rsidRPr="00446DF5">
        <w:rPr>
          <w:rFonts w:eastAsia="맑은 고딕"/>
          <w:lang w:eastAsia="ko-KR"/>
        </w:rPr>
        <w:t>없이</w:t>
      </w:r>
      <w:r w:rsidRPr="00446DF5">
        <w:rPr>
          <w:rFonts w:eastAsia="맑은 고딕"/>
          <w:lang w:eastAsia="ko-KR"/>
        </w:rPr>
        <w:t xml:space="preserve"> </w:t>
      </w:r>
      <w:r w:rsidRPr="00446DF5">
        <w:rPr>
          <w:rFonts w:eastAsia="맑은 고딕"/>
          <w:lang w:eastAsia="ko-KR"/>
        </w:rPr>
        <w:t>자연어로</w:t>
      </w:r>
      <w:r w:rsidRPr="00446DF5">
        <w:rPr>
          <w:rFonts w:eastAsia="맑은 고딕"/>
          <w:lang w:eastAsia="ko-KR"/>
        </w:rPr>
        <w:t xml:space="preserve"> </w:t>
      </w:r>
      <w:r w:rsidRPr="00446DF5">
        <w:rPr>
          <w:rFonts w:eastAsia="맑은 고딕"/>
          <w:lang w:eastAsia="ko-KR"/>
        </w:rPr>
        <w:t>질문하고</w:t>
      </w:r>
      <w:r w:rsidRPr="00446DF5">
        <w:rPr>
          <w:rFonts w:eastAsia="맑은 고딕"/>
          <w:lang w:eastAsia="ko-KR"/>
        </w:rPr>
        <w:t xml:space="preserve"> </w:t>
      </w:r>
      <w:r w:rsidRPr="00446DF5">
        <w:rPr>
          <w:rFonts w:eastAsia="맑은 고딕"/>
          <w:lang w:eastAsia="ko-KR"/>
        </w:rPr>
        <w:t>요약</w:t>
      </w:r>
      <w:r w:rsidRPr="00446DF5">
        <w:rPr>
          <w:rFonts w:eastAsia="맑은 고딕"/>
          <w:lang w:eastAsia="ko-KR"/>
        </w:rPr>
        <w:t xml:space="preserve"> </w:t>
      </w:r>
      <w:r w:rsidRPr="00446DF5">
        <w:rPr>
          <w:rFonts w:eastAsia="맑은 고딕"/>
          <w:lang w:eastAsia="ko-KR"/>
        </w:rPr>
        <w:t>결과를</w:t>
      </w:r>
      <w:r w:rsidRPr="00446DF5">
        <w:rPr>
          <w:rFonts w:eastAsia="맑은 고딕"/>
          <w:lang w:eastAsia="ko-KR"/>
        </w:rPr>
        <w:t xml:space="preserve"> </w:t>
      </w:r>
      <w:r w:rsidRPr="00446DF5">
        <w:rPr>
          <w:rFonts w:eastAsia="맑은 고딕"/>
          <w:lang w:eastAsia="ko-KR"/>
        </w:rPr>
        <w:t>빠르게</w:t>
      </w:r>
      <w:r w:rsidRPr="00446DF5">
        <w:rPr>
          <w:rFonts w:eastAsia="맑은 고딕"/>
          <w:lang w:eastAsia="ko-KR"/>
        </w:rPr>
        <w:t xml:space="preserve"> </w:t>
      </w:r>
      <w:r w:rsidRPr="00446DF5">
        <w:rPr>
          <w:rFonts w:eastAsia="맑은 고딕"/>
          <w:lang w:eastAsia="ko-KR"/>
        </w:rPr>
        <w:t>확인할</w:t>
      </w:r>
      <w:r w:rsidRPr="00446DF5">
        <w:rPr>
          <w:rFonts w:eastAsia="맑은 고딕"/>
          <w:lang w:eastAsia="ko-KR"/>
        </w:rPr>
        <w:t xml:space="preserve"> </w:t>
      </w:r>
      <w:r w:rsidRPr="00446DF5">
        <w:rPr>
          <w:rFonts w:eastAsia="맑은 고딕"/>
          <w:lang w:eastAsia="ko-KR"/>
        </w:rPr>
        <w:t>수</w:t>
      </w:r>
      <w:r w:rsidRPr="00446DF5">
        <w:rPr>
          <w:rFonts w:eastAsia="맑은 고딕"/>
          <w:lang w:eastAsia="ko-KR"/>
        </w:rPr>
        <w:t xml:space="preserve"> </w:t>
      </w:r>
      <w:r w:rsidRPr="00446DF5">
        <w:rPr>
          <w:rFonts w:eastAsia="맑은 고딕"/>
          <w:lang w:eastAsia="ko-KR"/>
        </w:rPr>
        <w:t>있습니다</w:t>
      </w:r>
      <w:r w:rsidRPr="00446DF5">
        <w:rPr>
          <w:rFonts w:eastAsia="맑은 고딕"/>
          <w:lang w:eastAsia="ko-KR"/>
        </w:rPr>
        <w:t xml:space="preserve">. </w:t>
      </w:r>
      <w:r w:rsidRPr="00446DF5">
        <w:rPr>
          <w:rFonts w:eastAsia="맑은 고딕"/>
          <w:lang w:eastAsia="ko-KR"/>
        </w:rPr>
        <w:t>이를</w:t>
      </w:r>
      <w:r w:rsidRPr="00446DF5">
        <w:rPr>
          <w:rFonts w:eastAsia="맑은 고딕"/>
          <w:lang w:eastAsia="ko-KR"/>
        </w:rPr>
        <w:t xml:space="preserve"> </w:t>
      </w:r>
      <w:r w:rsidRPr="00446DF5">
        <w:rPr>
          <w:rFonts w:eastAsia="맑은 고딕"/>
          <w:lang w:eastAsia="ko-KR"/>
        </w:rPr>
        <w:t>통해</w:t>
      </w:r>
      <w:r w:rsidRPr="00446DF5">
        <w:rPr>
          <w:rFonts w:eastAsia="맑은 고딕"/>
          <w:lang w:eastAsia="ko-KR"/>
        </w:rPr>
        <w:t xml:space="preserve"> </w:t>
      </w:r>
      <w:r w:rsidRPr="00446DF5">
        <w:rPr>
          <w:rFonts w:eastAsia="맑은 고딕"/>
          <w:lang w:eastAsia="ko-KR"/>
        </w:rPr>
        <w:t>정보</w:t>
      </w:r>
      <w:r w:rsidRPr="00446DF5">
        <w:rPr>
          <w:rFonts w:eastAsia="맑은 고딕"/>
          <w:lang w:eastAsia="ko-KR"/>
        </w:rPr>
        <w:t xml:space="preserve"> </w:t>
      </w:r>
      <w:r w:rsidRPr="00446DF5">
        <w:rPr>
          <w:rFonts w:eastAsia="맑은 고딕"/>
          <w:lang w:eastAsia="ko-KR"/>
        </w:rPr>
        <w:t>접근의</w:t>
      </w:r>
      <w:r w:rsidRPr="00446DF5">
        <w:rPr>
          <w:rFonts w:eastAsia="맑은 고딕"/>
          <w:lang w:eastAsia="ko-KR"/>
        </w:rPr>
        <w:t xml:space="preserve"> </w:t>
      </w:r>
      <w:r w:rsidRPr="00446DF5">
        <w:rPr>
          <w:rFonts w:eastAsia="맑은 고딕"/>
          <w:lang w:eastAsia="ko-KR"/>
        </w:rPr>
        <w:t>효율성과</w:t>
      </w:r>
      <w:r w:rsidRPr="00446DF5">
        <w:rPr>
          <w:rFonts w:eastAsia="맑은 고딕"/>
          <w:lang w:eastAsia="ko-KR"/>
        </w:rPr>
        <w:t xml:space="preserve"> </w:t>
      </w:r>
      <w:r w:rsidRPr="00446DF5">
        <w:rPr>
          <w:rFonts w:eastAsia="맑은 고딕"/>
          <w:lang w:eastAsia="ko-KR"/>
        </w:rPr>
        <w:t>직관성을</w:t>
      </w:r>
      <w:r w:rsidRPr="00446DF5">
        <w:rPr>
          <w:rFonts w:eastAsia="맑은 고딕"/>
          <w:lang w:eastAsia="ko-KR"/>
        </w:rPr>
        <w:t xml:space="preserve"> </w:t>
      </w:r>
      <w:r w:rsidRPr="00446DF5">
        <w:rPr>
          <w:rFonts w:eastAsia="맑은 고딕"/>
          <w:lang w:eastAsia="ko-KR"/>
        </w:rPr>
        <w:t>동시에</w:t>
      </w:r>
      <w:r w:rsidRPr="00446DF5">
        <w:rPr>
          <w:rFonts w:eastAsia="맑은 고딕"/>
          <w:lang w:eastAsia="ko-KR"/>
        </w:rPr>
        <w:t xml:space="preserve"> </w:t>
      </w:r>
      <w:r w:rsidRPr="00446DF5">
        <w:rPr>
          <w:rFonts w:eastAsia="맑은 고딕"/>
          <w:lang w:eastAsia="ko-KR"/>
        </w:rPr>
        <w:t>확보하며</w:t>
      </w:r>
      <w:r w:rsidRPr="00446DF5">
        <w:rPr>
          <w:rFonts w:eastAsia="맑은 고딕"/>
          <w:lang w:eastAsia="ko-KR"/>
        </w:rPr>
        <w:t xml:space="preserve">, </w:t>
      </w:r>
      <w:r w:rsidRPr="00446DF5">
        <w:rPr>
          <w:rFonts w:eastAsia="맑은 고딕"/>
          <w:lang w:eastAsia="ko-KR"/>
        </w:rPr>
        <w:t>반복적인</w:t>
      </w:r>
      <w:r w:rsidRPr="00446DF5">
        <w:rPr>
          <w:rFonts w:eastAsia="맑은 고딕"/>
          <w:lang w:eastAsia="ko-KR"/>
        </w:rPr>
        <w:t xml:space="preserve"> </w:t>
      </w:r>
      <w:r w:rsidRPr="00446DF5">
        <w:rPr>
          <w:rFonts w:eastAsia="맑은 고딕"/>
          <w:lang w:eastAsia="ko-KR"/>
        </w:rPr>
        <w:t>질의응답을</w:t>
      </w:r>
      <w:r w:rsidRPr="00446DF5">
        <w:rPr>
          <w:rFonts w:eastAsia="맑은 고딕"/>
          <w:lang w:eastAsia="ko-KR"/>
        </w:rPr>
        <w:t xml:space="preserve"> </w:t>
      </w:r>
      <w:r w:rsidRPr="00446DF5">
        <w:rPr>
          <w:rFonts w:eastAsia="맑은 고딕"/>
          <w:lang w:eastAsia="ko-KR"/>
        </w:rPr>
        <w:t>통해</w:t>
      </w:r>
      <w:r w:rsidRPr="00446DF5">
        <w:rPr>
          <w:rFonts w:eastAsia="맑은 고딕"/>
          <w:lang w:eastAsia="ko-KR"/>
        </w:rPr>
        <w:t xml:space="preserve"> </w:t>
      </w:r>
      <w:r w:rsidRPr="00446DF5">
        <w:rPr>
          <w:rFonts w:eastAsia="맑은 고딕"/>
          <w:lang w:eastAsia="ko-KR"/>
        </w:rPr>
        <w:t>원하는</w:t>
      </w:r>
      <w:r w:rsidRPr="00446DF5">
        <w:rPr>
          <w:rFonts w:eastAsia="맑은 고딕"/>
          <w:lang w:eastAsia="ko-KR"/>
        </w:rPr>
        <w:t xml:space="preserve"> </w:t>
      </w:r>
      <w:r w:rsidRPr="00446DF5">
        <w:rPr>
          <w:rFonts w:eastAsia="맑은 고딕"/>
          <w:lang w:eastAsia="ko-KR"/>
        </w:rPr>
        <w:t>정보에</w:t>
      </w:r>
      <w:r w:rsidRPr="00446DF5">
        <w:rPr>
          <w:rFonts w:eastAsia="맑은 고딕"/>
          <w:lang w:eastAsia="ko-KR"/>
        </w:rPr>
        <w:t xml:space="preserve"> </w:t>
      </w:r>
      <w:r w:rsidRPr="00446DF5">
        <w:rPr>
          <w:rFonts w:eastAsia="맑은 고딕"/>
          <w:lang w:eastAsia="ko-KR"/>
        </w:rPr>
        <w:t>점진적으로</w:t>
      </w:r>
      <w:r w:rsidRPr="00446DF5">
        <w:rPr>
          <w:rFonts w:eastAsia="맑은 고딕"/>
          <w:lang w:eastAsia="ko-KR"/>
        </w:rPr>
        <w:t xml:space="preserve"> </w:t>
      </w:r>
      <w:r w:rsidRPr="00446DF5">
        <w:rPr>
          <w:rFonts w:eastAsia="맑은 고딕"/>
          <w:lang w:eastAsia="ko-KR"/>
        </w:rPr>
        <w:t>도달할</w:t>
      </w:r>
      <w:r w:rsidRPr="00446DF5">
        <w:rPr>
          <w:rFonts w:eastAsia="맑은 고딕"/>
          <w:lang w:eastAsia="ko-KR"/>
        </w:rPr>
        <w:t xml:space="preserve"> </w:t>
      </w:r>
      <w:r w:rsidRPr="00446DF5">
        <w:rPr>
          <w:rFonts w:eastAsia="맑은 고딕"/>
          <w:lang w:eastAsia="ko-KR"/>
        </w:rPr>
        <w:t>수</w:t>
      </w:r>
      <w:r w:rsidRPr="00446DF5">
        <w:rPr>
          <w:rFonts w:eastAsia="맑은 고딕"/>
          <w:lang w:eastAsia="ko-KR"/>
        </w:rPr>
        <w:t xml:space="preserve"> </w:t>
      </w:r>
      <w:r w:rsidRPr="00446DF5">
        <w:rPr>
          <w:rFonts w:eastAsia="맑은 고딕"/>
          <w:lang w:eastAsia="ko-KR"/>
        </w:rPr>
        <w:t>있는</w:t>
      </w:r>
      <w:r w:rsidRPr="00446DF5">
        <w:rPr>
          <w:rFonts w:eastAsia="맑은 고딕"/>
          <w:lang w:eastAsia="ko-KR"/>
        </w:rPr>
        <w:t xml:space="preserve"> </w:t>
      </w:r>
      <w:r w:rsidRPr="00446DF5">
        <w:rPr>
          <w:rFonts w:eastAsia="맑은 고딕"/>
          <w:lang w:eastAsia="ko-KR"/>
        </w:rPr>
        <w:t>사용자</w:t>
      </w:r>
      <w:r w:rsidRPr="00446DF5">
        <w:rPr>
          <w:rFonts w:eastAsia="맑은 고딕"/>
          <w:lang w:eastAsia="ko-KR"/>
        </w:rPr>
        <w:t xml:space="preserve"> </w:t>
      </w:r>
      <w:r w:rsidRPr="00446DF5">
        <w:rPr>
          <w:rFonts w:eastAsia="맑은 고딕"/>
          <w:lang w:eastAsia="ko-KR"/>
        </w:rPr>
        <w:t>경험</w:t>
      </w:r>
      <w:r w:rsidRPr="00446DF5">
        <w:rPr>
          <w:rFonts w:eastAsia="맑은 고딕"/>
          <w:lang w:eastAsia="ko-KR"/>
        </w:rPr>
        <w:t>(UX)</w:t>
      </w:r>
      <w:r w:rsidRPr="00446DF5">
        <w:rPr>
          <w:rFonts w:eastAsia="맑은 고딕"/>
          <w:lang w:eastAsia="ko-KR"/>
        </w:rPr>
        <w:t>을</w:t>
      </w:r>
      <w:r w:rsidRPr="00446DF5">
        <w:rPr>
          <w:rFonts w:eastAsia="맑은 고딕"/>
          <w:lang w:eastAsia="ko-KR"/>
        </w:rPr>
        <w:t xml:space="preserve"> </w:t>
      </w:r>
      <w:r w:rsidRPr="00446DF5">
        <w:rPr>
          <w:rFonts w:eastAsia="맑은 고딕"/>
          <w:lang w:eastAsia="ko-KR"/>
        </w:rPr>
        <w:t>제공합니다</w:t>
      </w:r>
      <w:r w:rsidRPr="00446DF5">
        <w:rPr>
          <w:rFonts w:eastAsia="맑은 고딕"/>
          <w:lang w:eastAsia="ko-KR"/>
        </w:rPr>
        <w:t>.</w:t>
      </w:r>
    </w:p>
    <w:p w14:paraId="693A6C1A" w14:textId="29A436AA" w:rsidR="00B72EAF" w:rsidRPr="00446DF5" w:rsidRDefault="00446DF5">
      <w:pPr>
        <w:rPr>
          <w:rFonts w:eastAsia="맑은 고딕" w:hint="eastAsia"/>
          <w:lang w:eastAsia="ko-KR"/>
        </w:rPr>
      </w:pPr>
      <w:r w:rsidRPr="00446DF5">
        <w:rPr>
          <w:rFonts w:eastAsia="맑은 고딕"/>
          <w:lang w:eastAsia="ko-KR"/>
        </w:rPr>
        <w:t>궁극적으로</w:t>
      </w:r>
      <w:r w:rsidRPr="00446DF5">
        <w:rPr>
          <w:rFonts w:eastAsia="맑은 고딕"/>
          <w:lang w:eastAsia="ko-KR"/>
        </w:rPr>
        <w:t xml:space="preserve"> </w:t>
      </w:r>
      <w:r w:rsidRPr="00446DF5">
        <w:rPr>
          <w:rFonts w:eastAsia="맑은 고딕"/>
          <w:lang w:eastAsia="ko-KR"/>
        </w:rPr>
        <w:t>본</w:t>
      </w:r>
      <w:r w:rsidRPr="00446DF5">
        <w:rPr>
          <w:rFonts w:eastAsia="맑은 고딕"/>
          <w:lang w:eastAsia="ko-KR"/>
        </w:rPr>
        <w:t xml:space="preserve"> </w:t>
      </w:r>
      <w:r w:rsidRPr="00446DF5">
        <w:rPr>
          <w:rFonts w:eastAsia="맑은 고딕"/>
          <w:lang w:eastAsia="ko-KR"/>
        </w:rPr>
        <w:t>시스템은</w:t>
      </w:r>
      <w:r w:rsidRPr="00446DF5">
        <w:rPr>
          <w:rFonts w:eastAsia="맑은 고딕"/>
          <w:lang w:eastAsia="ko-KR"/>
        </w:rPr>
        <w:t xml:space="preserve"> </w:t>
      </w:r>
      <w:r w:rsidRPr="00446DF5">
        <w:rPr>
          <w:rFonts w:eastAsia="맑은 고딕"/>
          <w:lang w:eastAsia="ko-KR"/>
        </w:rPr>
        <w:t>뉴스</w:t>
      </w:r>
      <w:r w:rsidRPr="00446DF5">
        <w:rPr>
          <w:rFonts w:eastAsia="맑은 고딕"/>
          <w:lang w:eastAsia="ko-KR"/>
        </w:rPr>
        <w:t xml:space="preserve"> </w:t>
      </w:r>
      <w:r w:rsidRPr="00446DF5">
        <w:rPr>
          <w:rFonts w:eastAsia="맑은 고딕"/>
          <w:lang w:eastAsia="ko-KR"/>
        </w:rPr>
        <w:t>탐색</w:t>
      </w:r>
      <w:r w:rsidRPr="00446DF5">
        <w:rPr>
          <w:rFonts w:eastAsia="맑은 고딕"/>
          <w:lang w:eastAsia="ko-KR"/>
        </w:rPr>
        <w:t xml:space="preserve"> </w:t>
      </w:r>
      <w:r w:rsidRPr="00446DF5">
        <w:rPr>
          <w:rFonts w:eastAsia="맑은 고딕"/>
          <w:lang w:eastAsia="ko-KR"/>
        </w:rPr>
        <w:t>시간을</w:t>
      </w:r>
      <w:r w:rsidRPr="00446DF5">
        <w:rPr>
          <w:rFonts w:eastAsia="맑은 고딕"/>
          <w:lang w:eastAsia="ko-KR"/>
        </w:rPr>
        <w:t xml:space="preserve"> </w:t>
      </w:r>
      <w:r w:rsidRPr="00446DF5">
        <w:rPr>
          <w:rFonts w:eastAsia="맑은 고딕"/>
          <w:lang w:eastAsia="ko-KR"/>
        </w:rPr>
        <w:t>단축시키고</w:t>
      </w:r>
      <w:r w:rsidRPr="00446DF5">
        <w:rPr>
          <w:rFonts w:eastAsia="맑은 고딕"/>
          <w:lang w:eastAsia="ko-KR"/>
        </w:rPr>
        <w:t xml:space="preserve">, </w:t>
      </w:r>
      <w:r w:rsidRPr="00446DF5">
        <w:rPr>
          <w:rFonts w:eastAsia="맑은 고딕"/>
          <w:lang w:eastAsia="ko-KR"/>
        </w:rPr>
        <w:t>정보</w:t>
      </w:r>
      <w:r w:rsidRPr="00446DF5">
        <w:rPr>
          <w:rFonts w:eastAsia="맑은 고딕"/>
          <w:lang w:eastAsia="ko-KR"/>
        </w:rPr>
        <w:t xml:space="preserve"> </w:t>
      </w:r>
      <w:r w:rsidRPr="00446DF5">
        <w:rPr>
          <w:rFonts w:eastAsia="맑은 고딕"/>
          <w:lang w:eastAsia="ko-KR"/>
        </w:rPr>
        <w:t>소화의</w:t>
      </w:r>
      <w:r w:rsidRPr="00446DF5">
        <w:rPr>
          <w:rFonts w:eastAsia="맑은 고딕"/>
          <w:lang w:eastAsia="ko-KR"/>
        </w:rPr>
        <w:t xml:space="preserve"> </w:t>
      </w:r>
      <w:r w:rsidRPr="00446DF5">
        <w:rPr>
          <w:rFonts w:eastAsia="맑은 고딕"/>
          <w:lang w:eastAsia="ko-KR"/>
        </w:rPr>
        <w:t>부담을</w:t>
      </w:r>
      <w:r w:rsidRPr="00446DF5">
        <w:rPr>
          <w:rFonts w:eastAsia="맑은 고딕"/>
          <w:lang w:eastAsia="ko-KR"/>
        </w:rPr>
        <w:t xml:space="preserve"> </w:t>
      </w:r>
      <w:r w:rsidRPr="00446DF5">
        <w:rPr>
          <w:rFonts w:eastAsia="맑은 고딕"/>
          <w:lang w:eastAsia="ko-KR"/>
        </w:rPr>
        <w:t>줄이는</w:t>
      </w:r>
      <w:r w:rsidRPr="00446DF5">
        <w:rPr>
          <w:rFonts w:eastAsia="맑은 고딕"/>
          <w:lang w:eastAsia="ko-KR"/>
        </w:rPr>
        <w:t xml:space="preserve"> </w:t>
      </w:r>
      <w:r w:rsidRPr="00446DF5">
        <w:rPr>
          <w:rFonts w:eastAsia="맑은 고딕"/>
          <w:lang w:eastAsia="ko-KR"/>
        </w:rPr>
        <w:t>동시에</w:t>
      </w:r>
      <w:r w:rsidRPr="00446DF5">
        <w:rPr>
          <w:rFonts w:eastAsia="맑은 고딕"/>
          <w:lang w:eastAsia="ko-KR"/>
        </w:rPr>
        <w:t xml:space="preserve">, </w:t>
      </w:r>
      <w:r w:rsidRPr="00446DF5">
        <w:rPr>
          <w:rFonts w:eastAsia="맑은 고딕"/>
          <w:lang w:eastAsia="ko-KR"/>
        </w:rPr>
        <w:t>사용자</w:t>
      </w:r>
      <w:r w:rsidRPr="00446DF5">
        <w:rPr>
          <w:rFonts w:eastAsia="맑은 고딕"/>
          <w:lang w:eastAsia="ko-KR"/>
        </w:rPr>
        <w:t xml:space="preserve"> </w:t>
      </w:r>
      <w:r w:rsidRPr="00446DF5">
        <w:rPr>
          <w:rFonts w:eastAsia="맑은 고딕"/>
          <w:lang w:eastAsia="ko-KR"/>
        </w:rPr>
        <w:t>중심의</w:t>
      </w:r>
      <w:r w:rsidRPr="00446DF5">
        <w:rPr>
          <w:rFonts w:eastAsia="맑은 고딕"/>
          <w:lang w:eastAsia="ko-KR"/>
        </w:rPr>
        <w:t xml:space="preserve"> </w:t>
      </w:r>
      <w:r w:rsidRPr="00446DF5">
        <w:rPr>
          <w:rFonts w:eastAsia="맑은 고딕"/>
          <w:lang w:eastAsia="ko-KR"/>
        </w:rPr>
        <w:t>인터랙션을</w:t>
      </w:r>
      <w:r w:rsidRPr="00446DF5">
        <w:rPr>
          <w:rFonts w:eastAsia="맑은 고딕"/>
          <w:lang w:eastAsia="ko-KR"/>
        </w:rPr>
        <w:t xml:space="preserve"> </w:t>
      </w:r>
      <w:r w:rsidRPr="00446DF5">
        <w:rPr>
          <w:rFonts w:eastAsia="맑은 고딕"/>
          <w:lang w:eastAsia="ko-KR"/>
        </w:rPr>
        <w:t>강화하는</w:t>
      </w:r>
      <w:r w:rsidRPr="00446DF5">
        <w:rPr>
          <w:rFonts w:eastAsia="맑은 고딕"/>
          <w:lang w:eastAsia="ko-KR"/>
        </w:rPr>
        <w:t xml:space="preserve"> </w:t>
      </w:r>
      <w:r w:rsidRPr="00446DF5">
        <w:rPr>
          <w:rFonts w:eastAsia="맑은 고딕"/>
          <w:lang w:eastAsia="ko-KR"/>
        </w:rPr>
        <w:t>것을</w:t>
      </w:r>
      <w:r w:rsidRPr="00446DF5">
        <w:rPr>
          <w:rFonts w:eastAsia="맑은 고딕"/>
          <w:lang w:eastAsia="ko-KR"/>
        </w:rPr>
        <w:t xml:space="preserve"> </w:t>
      </w:r>
      <w:r w:rsidRPr="00446DF5">
        <w:rPr>
          <w:rFonts w:eastAsia="맑은 고딕"/>
          <w:lang w:eastAsia="ko-KR"/>
        </w:rPr>
        <w:t>목표로</w:t>
      </w:r>
      <w:r w:rsidRPr="00446DF5">
        <w:rPr>
          <w:rFonts w:eastAsia="맑은 고딕"/>
          <w:lang w:eastAsia="ko-KR"/>
        </w:rPr>
        <w:t xml:space="preserve"> </w:t>
      </w:r>
      <w:r w:rsidRPr="00446DF5">
        <w:rPr>
          <w:rFonts w:eastAsia="맑은 고딕"/>
          <w:lang w:eastAsia="ko-KR"/>
        </w:rPr>
        <w:t>합니다</w:t>
      </w:r>
      <w:r w:rsidRPr="00446DF5">
        <w:rPr>
          <w:rFonts w:eastAsia="맑은 고딕"/>
          <w:lang w:eastAsia="ko-KR"/>
        </w:rPr>
        <w:t>.</w:t>
      </w:r>
    </w:p>
    <w:p w14:paraId="01521FA1" w14:textId="77777777" w:rsidR="00B72EAF" w:rsidRDefault="00000000">
      <w:pPr>
        <w:pStyle w:val="1"/>
        <w:rPr>
          <w:lang w:eastAsia="ko-KR"/>
        </w:rPr>
      </w:pPr>
      <w:r>
        <w:rPr>
          <w:lang w:eastAsia="ko-KR"/>
        </w:rPr>
        <w:lastRenderedPageBreak/>
        <w:t xml:space="preserve">3. </w:t>
      </w:r>
      <w:r>
        <w:rPr>
          <w:lang w:eastAsia="ko-KR"/>
        </w:rPr>
        <w:t>주요</w:t>
      </w:r>
      <w:r>
        <w:rPr>
          <w:lang w:eastAsia="ko-KR"/>
        </w:rPr>
        <w:t xml:space="preserve"> </w:t>
      </w:r>
      <w:r>
        <w:rPr>
          <w:lang w:eastAsia="ko-KR"/>
        </w:rPr>
        <w:t>기능</w:t>
      </w:r>
    </w:p>
    <w:p w14:paraId="10E24382" w14:textId="35E3FCB8" w:rsidR="004B2DF0" w:rsidRPr="004B2DF0" w:rsidRDefault="004B2DF0" w:rsidP="004B2DF0">
      <w:pPr>
        <w:rPr>
          <w:rFonts w:eastAsia="맑은 고딕"/>
          <w:lang w:eastAsia="ko-KR"/>
        </w:rPr>
      </w:pPr>
      <w:r w:rsidRPr="004B2DF0">
        <w:rPr>
          <w:rFonts w:eastAsia="맑은 고딕"/>
          <w:lang w:eastAsia="ko-KR"/>
        </w:rPr>
        <w:t>챗봇</w:t>
      </w:r>
      <w:r w:rsidRPr="004B2DF0">
        <w:rPr>
          <w:rFonts w:eastAsia="맑은 고딕"/>
          <w:lang w:eastAsia="ko-KR"/>
        </w:rPr>
        <w:t xml:space="preserve"> </w:t>
      </w:r>
      <w:r w:rsidRPr="004B2DF0">
        <w:rPr>
          <w:rFonts w:eastAsia="맑은 고딕"/>
          <w:lang w:eastAsia="ko-KR"/>
        </w:rPr>
        <w:t>시스템은</w:t>
      </w:r>
      <w:r w:rsidRPr="004B2DF0">
        <w:rPr>
          <w:rFonts w:eastAsia="맑은 고딕"/>
          <w:lang w:eastAsia="ko-KR"/>
        </w:rPr>
        <w:t xml:space="preserve"> </w:t>
      </w:r>
      <w:r w:rsidRPr="004B2DF0">
        <w:rPr>
          <w:rFonts w:eastAsia="맑은 고딕"/>
          <w:lang w:eastAsia="ko-KR"/>
        </w:rPr>
        <w:t>사용자</w:t>
      </w:r>
      <w:r w:rsidRPr="004B2DF0">
        <w:rPr>
          <w:rFonts w:eastAsia="맑은 고딕"/>
          <w:lang w:eastAsia="ko-KR"/>
        </w:rPr>
        <w:t xml:space="preserve"> </w:t>
      </w:r>
      <w:r w:rsidRPr="004B2DF0">
        <w:rPr>
          <w:rFonts w:eastAsia="맑은 고딕"/>
          <w:lang w:eastAsia="ko-KR"/>
        </w:rPr>
        <w:t>편의성과</w:t>
      </w:r>
      <w:r w:rsidRPr="004B2DF0">
        <w:rPr>
          <w:rFonts w:eastAsia="맑은 고딕"/>
          <w:lang w:eastAsia="ko-KR"/>
        </w:rPr>
        <w:t xml:space="preserve"> </w:t>
      </w:r>
      <w:r w:rsidRPr="004B2DF0">
        <w:rPr>
          <w:rFonts w:eastAsia="맑은 고딕"/>
          <w:lang w:eastAsia="ko-KR"/>
        </w:rPr>
        <w:t>정보</w:t>
      </w:r>
      <w:r w:rsidRPr="004B2DF0">
        <w:rPr>
          <w:rFonts w:eastAsia="맑은 고딕"/>
          <w:lang w:eastAsia="ko-KR"/>
        </w:rPr>
        <w:t xml:space="preserve"> </w:t>
      </w:r>
      <w:r w:rsidRPr="004B2DF0">
        <w:rPr>
          <w:rFonts w:eastAsia="맑은 고딕"/>
          <w:lang w:eastAsia="ko-KR"/>
        </w:rPr>
        <w:t>접근성</w:t>
      </w:r>
      <w:r w:rsidRPr="004B2DF0">
        <w:rPr>
          <w:rFonts w:eastAsia="맑은 고딕"/>
          <w:lang w:eastAsia="ko-KR"/>
        </w:rPr>
        <w:t xml:space="preserve"> </w:t>
      </w:r>
      <w:r w:rsidRPr="004B2DF0">
        <w:rPr>
          <w:rFonts w:eastAsia="맑은 고딕"/>
          <w:lang w:eastAsia="ko-KR"/>
        </w:rPr>
        <w:t>향상을</w:t>
      </w:r>
      <w:r w:rsidRPr="004B2DF0">
        <w:rPr>
          <w:rFonts w:eastAsia="맑은 고딕"/>
          <w:lang w:eastAsia="ko-KR"/>
        </w:rPr>
        <w:t xml:space="preserve"> </w:t>
      </w:r>
      <w:r w:rsidRPr="004B2DF0">
        <w:rPr>
          <w:rFonts w:eastAsia="맑은 고딕"/>
          <w:lang w:eastAsia="ko-KR"/>
        </w:rPr>
        <w:t>위해</w:t>
      </w:r>
      <w:r w:rsidRPr="004B2DF0">
        <w:rPr>
          <w:rFonts w:eastAsia="맑은 고딕"/>
          <w:lang w:eastAsia="ko-KR"/>
        </w:rPr>
        <w:t xml:space="preserve"> </w:t>
      </w:r>
      <w:r w:rsidRPr="004B2DF0">
        <w:rPr>
          <w:rFonts w:eastAsia="맑은 고딕"/>
          <w:lang w:eastAsia="ko-KR"/>
        </w:rPr>
        <w:t>다음과</w:t>
      </w:r>
      <w:r w:rsidRPr="004B2DF0">
        <w:rPr>
          <w:rFonts w:eastAsia="맑은 고딕"/>
          <w:lang w:eastAsia="ko-KR"/>
        </w:rPr>
        <w:t xml:space="preserve"> </w:t>
      </w:r>
      <w:r w:rsidRPr="004B2DF0">
        <w:rPr>
          <w:rFonts w:eastAsia="맑은 고딕"/>
          <w:lang w:eastAsia="ko-KR"/>
        </w:rPr>
        <w:t>같은</w:t>
      </w:r>
      <w:r w:rsidRPr="004B2DF0">
        <w:rPr>
          <w:rFonts w:eastAsia="맑은 고딕"/>
          <w:lang w:eastAsia="ko-KR"/>
        </w:rPr>
        <w:t xml:space="preserve"> </w:t>
      </w:r>
      <w:r w:rsidRPr="004B2DF0">
        <w:rPr>
          <w:rFonts w:eastAsia="맑은 고딕"/>
          <w:lang w:eastAsia="ko-KR"/>
        </w:rPr>
        <w:t>주요</w:t>
      </w:r>
      <w:r w:rsidRPr="004B2DF0">
        <w:rPr>
          <w:rFonts w:eastAsia="맑은 고딕"/>
          <w:lang w:eastAsia="ko-KR"/>
        </w:rPr>
        <w:t xml:space="preserve"> </w:t>
      </w:r>
      <w:r w:rsidRPr="004B2DF0">
        <w:rPr>
          <w:rFonts w:eastAsia="맑은 고딕"/>
          <w:lang w:eastAsia="ko-KR"/>
        </w:rPr>
        <w:t>기능들을</w:t>
      </w:r>
      <w:r w:rsidRPr="004B2DF0">
        <w:rPr>
          <w:rFonts w:eastAsia="맑은 고딕"/>
          <w:lang w:eastAsia="ko-KR"/>
        </w:rPr>
        <w:t xml:space="preserve"> </w:t>
      </w:r>
      <w:r w:rsidRPr="004B2DF0">
        <w:rPr>
          <w:rFonts w:eastAsia="맑은 고딕"/>
          <w:lang w:eastAsia="ko-KR"/>
        </w:rPr>
        <w:t>포함하고</w:t>
      </w:r>
      <w:r w:rsidRPr="004B2DF0">
        <w:rPr>
          <w:rFonts w:eastAsia="맑은 고딕"/>
          <w:lang w:eastAsia="ko-KR"/>
        </w:rPr>
        <w:t xml:space="preserve"> </w:t>
      </w:r>
      <w:r w:rsidRPr="004B2DF0">
        <w:rPr>
          <w:rFonts w:eastAsia="맑은 고딕"/>
          <w:lang w:eastAsia="ko-KR"/>
        </w:rPr>
        <w:t>있습니다</w:t>
      </w:r>
      <w:r w:rsidRPr="004B2DF0">
        <w:rPr>
          <w:rFonts w:eastAsia="맑은 고딕"/>
          <w:lang w:eastAsia="ko-KR"/>
        </w:rPr>
        <w:t>:</w:t>
      </w:r>
    </w:p>
    <w:p w14:paraId="53448A7F" w14:textId="77777777" w:rsidR="004B2DF0" w:rsidRPr="004B2DF0" w:rsidRDefault="004B2DF0" w:rsidP="004B2DF0">
      <w:pPr>
        <w:numPr>
          <w:ilvl w:val="0"/>
          <w:numId w:val="10"/>
        </w:numPr>
        <w:rPr>
          <w:rFonts w:eastAsia="맑은 고딕"/>
          <w:lang w:eastAsia="ko-KR"/>
        </w:rPr>
      </w:pPr>
      <w:r w:rsidRPr="004B2DF0">
        <w:rPr>
          <w:rFonts w:eastAsia="맑은 고딕"/>
          <w:b/>
          <w:bCs/>
          <w:lang w:eastAsia="ko-KR"/>
        </w:rPr>
        <w:t>뉴스</w:t>
      </w:r>
      <w:r w:rsidRPr="004B2DF0">
        <w:rPr>
          <w:rFonts w:eastAsia="맑은 고딕"/>
          <w:b/>
          <w:bCs/>
          <w:lang w:eastAsia="ko-KR"/>
        </w:rPr>
        <w:t xml:space="preserve"> </w:t>
      </w:r>
      <w:r w:rsidRPr="004B2DF0">
        <w:rPr>
          <w:rFonts w:eastAsia="맑은 고딕"/>
          <w:b/>
          <w:bCs/>
          <w:lang w:eastAsia="ko-KR"/>
        </w:rPr>
        <w:t>요약</w:t>
      </w:r>
      <w:r w:rsidRPr="004B2DF0">
        <w:rPr>
          <w:rFonts w:eastAsia="맑은 고딕"/>
          <w:b/>
          <w:bCs/>
          <w:lang w:eastAsia="ko-KR"/>
        </w:rPr>
        <w:t xml:space="preserve"> </w:t>
      </w:r>
      <w:r w:rsidRPr="004B2DF0">
        <w:rPr>
          <w:rFonts w:eastAsia="맑은 고딕"/>
          <w:b/>
          <w:bCs/>
          <w:lang w:eastAsia="ko-KR"/>
        </w:rPr>
        <w:t>응답</w:t>
      </w:r>
      <w:r w:rsidRPr="004B2DF0">
        <w:rPr>
          <w:rFonts w:eastAsia="맑은 고딕"/>
          <w:b/>
          <w:bCs/>
          <w:lang w:eastAsia="ko-KR"/>
        </w:rPr>
        <w:t xml:space="preserve"> </w:t>
      </w:r>
      <w:r w:rsidRPr="004B2DF0">
        <w:rPr>
          <w:rFonts w:eastAsia="맑은 고딕"/>
          <w:b/>
          <w:bCs/>
          <w:lang w:eastAsia="ko-KR"/>
        </w:rPr>
        <w:t>기능</w:t>
      </w:r>
      <w:r w:rsidRPr="004B2DF0">
        <w:rPr>
          <w:rFonts w:eastAsia="맑은 고딕"/>
          <w:lang w:eastAsia="ko-KR"/>
        </w:rPr>
        <w:br/>
      </w:r>
      <w:r w:rsidRPr="004B2DF0">
        <w:rPr>
          <w:rFonts w:eastAsia="맑은 고딕"/>
          <w:lang w:eastAsia="ko-KR"/>
        </w:rPr>
        <w:t> </w:t>
      </w:r>
      <w:r w:rsidRPr="004B2DF0">
        <w:rPr>
          <w:rFonts w:eastAsia="맑은 고딕"/>
          <w:lang w:eastAsia="ko-KR"/>
        </w:rPr>
        <w:t>사용자가</w:t>
      </w:r>
      <w:r w:rsidRPr="004B2DF0">
        <w:rPr>
          <w:rFonts w:eastAsia="맑은 고딕"/>
          <w:lang w:eastAsia="ko-KR"/>
        </w:rPr>
        <w:t xml:space="preserve"> </w:t>
      </w:r>
      <w:r w:rsidRPr="004B2DF0">
        <w:rPr>
          <w:rFonts w:eastAsia="맑은 고딕"/>
          <w:lang w:eastAsia="ko-KR"/>
        </w:rPr>
        <w:t>입력한</w:t>
      </w:r>
      <w:r w:rsidRPr="004B2DF0">
        <w:rPr>
          <w:rFonts w:eastAsia="맑은 고딕"/>
          <w:lang w:eastAsia="ko-KR"/>
        </w:rPr>
        <w:t xml:space="preserve"> </w:t>
      </w:r>
      <w:r w:rsidRPr="004B2DF0">
        <w:rPr>
          <w:rFonts w:eastAsia="맑은 고딕"/>
          <w:lang w:eastAsia="ko-KR"/>
        </w:rPr>
        <w:t>키워드를</w:t>
      </w:r>
      <w:r w:rsidRPr="004B2DF0">
        <w:rPr>
          <w:rFonts w:eastAsia="맑은 고딕"/>
          <w:lang w:eastAsia="ko-KR"/>
        </w:rPr>
        <w:t xml:space="preserve"> </w:t>
      </w:r>
      <w:r w:rsidRPr="004B2DF0">
        <w:rPr>
          <w:rFonts w:eastAsia="맑은 고딕"/>
          <w:lang w:eastAsia="ko-KR"/>
        </w:rPr>
        <w:t>기반으로</w:t>
      </w:r>
      <w:r w:rsidRPr="004B2DF0">
        <w:rPr>
          <w:rFonts w:eastAsia="맑은 고딕"/>
          <w:lang w:eastAsia="ko-KR"/>
        </w:rPr>
        <w:t xml:space="preserve"> </w:t>
      </w:r>
      <w:r w:rsidRPr="004B2DF0">
        <w:rPr>
          <w:rFonts w:eastAsia="맑은 고딕"/>
          <w:lang w:eastAsia="ko-KR"/>
        </w:rPr>
        <w:t>뉴스</w:t>
      </w:r>
      <w:r w:rsidRPr="004B2DF0">
        <w:rPr>
          <w:rFonts w:eastAsia="맑은 고딕"/>
          <w:lang w:eastAsia="ko-KR"/>
        </w:rPr>
        <w:t xml:space="preserve"> </w:t>
      </w:r>
      <w:r w:rsidRPr="004B2DF0">
        <w:rPr>
          <w:rFonts w:eastAsia="맑은 고딕"/>
          <w:lang w:eastAsia="ko-KR"/>
        </w:rPr>
        <w:t>검색을</w:t>
      </w:r>
      <w:r w:rsidRPr="004B2DF0">
        <w:rPr>
          <w:rFonts w:eastAsia="맑은 고딕"/>
          <w:lang w:eastAsia="ko-KR"/>
        </w:rPr>
        <w:t xml:space="preserve"> </w:t>
      </w:r>
      <w:r w:rsidRPr="004B2DF0">
        <w:rPr>
          <w:rFonts w:eastAsia="맑은 고딕"/>
          <w:lang w:eastAsia="ko-KR"/>
        </w:rPr>
        <w:t>수행하고</w:t>
      </w:r>
      <w:r w:rsidRPr="004B2DF0">
        <w:rPr>
          <w:rFonts w:eastAsia="맑은 고딕"/>
          <w:lang w:eastAsia="ko-KR"/>
        </w:rPr>
        <w:t xml:space="preserve">, </w:t>
      </w:r>
      <w:r w:rsidRPr="004B2DF0">
        <w:rPr>
          <w:rFonts w:eastAsia="맑은 고딕"/>
          <w:lang w:eastAsia="ko-KR"/>
        </w:rPr>
        <w:t>기사</w:t>
      </w:r>
      <w:r w:rsidRPr="004B2DF0">
        <w:rPr>
          <w:rFonts w:eastAsia="맑은 고딕"/>
          <w:lang w:eastAsia="ko-KR"/>
        </w:rPr>
        <w:t xml:space="preserve"> </w:t>
      </w:r>
      <w:r w:rsidRPr="004B2DF0">
        <w:rPr>
          <w:rFonts w:eastAsia="맑은 고딕"/>
          <w:lang w:eastAsia="ko-KR"/>
        </w:rPr>
        <w:t>본문을</w:t>
      </w:r>
      <w:r w:rsidRPr="004B2DF0">
        <w:rPr>
          <w:rFonts w:eastAsia="맑은 고딕"/>
          <w:lang w:eastAsia="ko-KR"/>
        </w:rPr>
        <w:t xml:space="preserve"> </w:t>
      </w:r>
      <w:r w:rsidRPr="004B2DF0">
        <w:rPr>
          <w:rFonts w:eastAsia="맑은 고딕"/>
          <w:lang w:eastAsia="ko-KR"/>
        </w:rPr>
        <w:t>수집한</w:t>
      </w:r>
      <w:r w:rsidRPr="004B2DF0">
        <w:rPr>
          <w:rFonts w:eastAsia="맑은 고딕"/>
          <w:lang w:eastAsia="ko-KR"/>
        </w:rPr>
        <w:t xml:space="preserve"> </w:t>
      </w:r>
      <w:r w:rsidRPr="004B2DF0">
        <w:rPr>
          <w:rFonts w:eastAsia="맑은 고딕"/>
          <w:lang w:eastAsia="ko-KR"/>
        </w:rPr>
        <w:t>후</w:t>
      </w:r>
      <w:r w:rsidRPr="004B2DF0">
        <w:rPr>
          <w:rFonts w:eastAsia="맑은 고딕"/>
          <w:lang w:eastAsia="ko-KR"/>
        </w:rPr>
        <w:t xml:space="preserve"> TF-IDF </w:t>
      </w:r>
      <w:r w:rsidRPr="004B2DF0">
        <w:rPr>
          <w:rFonts w:eastAsia="맑은 고딕"/>
          <w:lang w:eastAsia="ko-KR"/>
        </w:rPr>
        <w:t>기반</w:t>
      </w:r>
      <w:r w:rsidRPr="004B2DF0">
        <w:rPr>
          <w:rFonts w:eastAsia="맑은 고딕"/>
          <w:lang w:eastAsia="ko-KR"/>
        </w:rPr>
        <w:t xml:space="preserve"> </w:t>
      </w:r>
      <w:r w:rsidRPr="004B2DF0">
        <w:rPr>
          <w:rFonts w:eastAsia="맑은 고딕"/>
          <w:lang w:eastAsia="ko-KR"/>
        </w:rPr>
        <w:t>문장</w:t>
      </w:r>
      <w:r w:rsidRPr="004B2DF0">
        <w:rPr>
          <w:rFonts w:eastAsia="맑은 고딕"/>
          <w:lang w:eastAsia="ko-KR"/>
        </w:rPr>
        <w:t xml:space="preserve"> </w:t>
      </w:r>
      <w:r w:rsidRPr="004B2DF0">
        <w:rPr>
          <w:rFonts w:eastAsia="맑은 고딕"/>
          <w:lang w:eastAsia="ko-KR"/>
        </w:rPr>
        <w:t>유사도</w:t>
      </w:r>
      <w:r w:rsidRPr="004B2DF0">
        <w:rPr>
          <w:rFonts w:eastAsia="맑은 고딕"/>
          <w:lang w:eastAsia="ko-KR"/>
        </w:rPr>
        <w:t xml:space="preserve"> </w:t>
      </w:r>
      <w:r w:rsidRPr="004B2DF0">
        <w:rPr>
          <w:rFonts w:eastAsia="맑은 고딕"/>
          <w:lang w:eastAsia="ko-KR"/>
        </w:rPr>
        <w:t>분석을</w:t>
      </w:r>
      <w:r w:rsidRPr="004B2DF0">
        <w:rPr>
          <w:rFonts w:eastAsia="맑은 고딕"/>
          <w:lang w:eastAsia="ko-KR"/>
        </w:rPr>
        <w:t xml:space="preserve"> </w:t>
      </w:r>
      <w:r w:rsidRPr="004B2DF0">
        <w:rPr>
          <w:rFonts w:eastAsia="맑은 고딕"/>
          <w:lang w:eastAsia="ko-KR"/>
        </w:rPr>
        <w:t>통해</w:t>
      </w:r>
      <w:r w:rsidRPr="004B2DF0">
        <w:rPr>
          <w:rFonts w:eastAsia="맑은 고딕"/>
          <w:lang w:eastAsia="ko-KR"/>
        </w:rPr>
        <w:t xml:space="preserve"> </w:t>
      </w:r>
      <w:r w:rsidRPr="004B2DF0">
        <w:rPr>
          <w:rFonts w:eastAsia="맑은 고딕"/>
          <w:lang w:eastAsia="ko-KR"/>
        </w:rPr>
        <w:t>핵심</w:t>
      </w:r>
      <w:r w:rsidRPr="004B2DF0">
        <w:rPr>
          <w:rFonts w:eastAsia="맑은 고딕"/>
          <w:lang w:eastAsia="ko-KR"/>
        </w:rPr>
        <w:t xml:space="preserve"> </w:t>
      </w:r>
      <w:r w:rsidRPr="004B2DF0">
        <w:rPr>
          <w:rFonts w:eastAsia="맑은 고딕"/>
          <w:lang w:eastAsia="ko-KR"/>
        </w:rPr>
        <w:t>문장을</w:t>
      </w:r>
      <w:r w:rsidRPr="004B2DF0">
        <w:rPr>
          <w:rFonts w:eastAsia="맑은 고딕"/>
          <w:lang w:eastAsia="ko-KR"/>
        </w:rPr>
        <w:t xml:space="preserve"> </w:t>
      </w:r>
      <w:r w:rsidRPr="004B2DF0">
        <w:rPr>
          <w:rFonts w:eastAsia="맑은 고딕"/>
          <w:lang w:eastAsia="ko-KR"/>
        </w:rPr>
        <w:t>요약하여</w:t>
      </w:r>
      <w:r w:rsidRPr="004B2DF0">
        <w:rPr>
          <w:rFonts w:eastAsia="맑은 고딕"/>
          <w:lang w:eastAsia="ko-KR"/>
        </w:rPr>
        <w:t xml:space="preserve"> </w:t>
      </w:r>
      <w:r w:rsidRPr="004B2DF0">
        <w:rPr>
          <w:rFonts w:eastAsia="맑은 고딕"/>
          <w:lang w:eastAsia="ko-KR"/>
        </w:rPr>
        <w:t>제공합니다</w:t>
      </w:r>
      <w:r w:rsidRPr="004B2DF0">
        <w:rPr>
          <w:rFonts w:eastAsia="맑은 고딕"/>
          <w:lang w:eastAsia="ko-KR"/>
        </w:rPr>
        <w:t xml:space="preserve">. </w:t>
      </w:r>
      <w:r w:rsidRPr="004B2DF0">
        <w:rPr>
          <w:rFonts w:eastAsia="맑은 고딕"/>
          <w:lang w:eastAsia="ko-KR"/>
        </w:rPr>
        <w:t>이를</w:t>
      </w:r>
      <w:r w:rsidRPr="004B2DF0">
        <w:rPr>
          <w:rFonts w:eastAsia="맑은 고딕"/>
          <w:lang w:eastAsia="ko-KR"/>
        </w:rPr>
        <w:t xml:space="preserve"> </w:t>
      </w:r>
      <w:r w:rsidRPr="004B2DF0">
        <w:rPr>
          <w:rFonts w:eastAsia="맑은 고딕"/>
          <w:lang w:eastAsia="ko-KR"/>
        </w:rPr>
        <w:t>통해</w:t>
      </w:r>
      <w:r w:rsidRPr="004B2DF0">
        <w:rPr>
          <w:rFonts w:eastAsia="맑은 고딕"/>
          <w:lang w:eastAsia="ko-KR"/>
        </w:rPr>
        <w:t xml:space="preserve"> </w:t>
      </w:r>
      <w:r w:rsidRPr="004B2DF0">
        <w:rPr>
          <w:rFonts w:eastAsia="맑은 고딕"/>
          <w:lang w:eastAsia="ko-KR"/>
        </w:rPr>
        <w:t>뉴스</w:t>
      </w:r>
      <w:r w:rsidRPr="004B2DF0">
        <w:rPr>
          <w:rFonts w:eastAsia="맑은 고딕"/>
          <w:lang w:eastAsia="ko-KR"/>
        </w:rPr>
        <w:t xml:space="preserve"> </w:t>
      </w:r>
      <w:r w:rsidRPr="004B2DF0">
        <w:rPr>
          <w:rFonts w:eastAsia="맑은 고딕"/>
          <w:lang w:eastAsia="ko-KR"/>
        </w:rPr>
        <w:t>본문</w:t>
      </w:r>
      <w:r w:rsidRPr="004B2DF0">
        <w:rPr>
          <w:rFonts w:eastAsia="맑은 고딕"/>
          <w:lang w:eastAsia="ko-KR"/>
        </w:rPr>
        <w:t xml:space="preserve"> </w:t>
      </w:r>
      <w:r w:rsidRPr="004B2DF0">
        <w:rPr>
          <w:rFonts w:eastAsia="맑은 고딕"/>
          <w:lang w:eastAsia="ko-KR"/>
        </w:rPr>
        <w:t>전체를</w:t>
      </w:r>
      <w:r w:rsidRPr="004B2DF0">
        <w:rPr>
          <w:rFonts w:eastAsia="맑은 고딕"/>
          <w:lang w:eastAsia="ko-KR"/>
        </w:rPr>
        <w:t xml:space="preserve"> </w:t>
      </w:r>
      <w:r w:rsidRPr="004B2DF0">
        <w:rPr>
          <w:rFonts w:eastAsia="맑은 고딕"/>
          <w:lang w:eastAsia="ko-KR"/>
        </w:rPr>
        <w:t>읽지</w:t>
      </w:r>
      <w:r w:rsidRPr="004B2DF0">
        <w:rPr>
          <w:rFonts w:eastAsia="맑은 고딕"/>
          <w:lang w:eastAsia="ko-KR"/>
        </w:rPr>
        <w:t xml:space="preserve"> </w:t>
      </w:r>
      <w:r w:rsidRPr="004B2DF0">
        <w:rPr>
          <w:rFonts w:eastAsia="맑은 고딕"/>
          <w:lang w:eastAsia="ko-KR"/>
        </w:rPr>
        <w:t>않고도</w:t>
      </w:r>
      <w:r w:rsidRPr="004B2DF0">
        <w:rPr>
          <w:rFonts w:eastAsia="맑은 고딕"/>
          <w:lang w:eastAsia="ko-KR"/>
        </w:rPr>
        <w:t xml:space="preserve"> </w:t>
      </w:r>
      <w:r w:rsidRPr="004B2DF0">
        <w:rPr>
          <w:rFonts w:eastAsia="맑은 고딕"/>
          <w:lang w:eastAsia="ko-KR"/>
        </w:rPr>
        <w:t>주요</w:t>
      </w:r>
      <w:r w:rsidRPr="004B2DF0">
        <w:rPr>
          <w:rFonts w:eastAsia="맑은 고딕"/>
          <w:lang w:eastAsia="ko-KR"/>
        </w:rPr>
        <w:t xml:space="preserve"> </w:t>
      </w:r>
      <w:r w:rsidRPr="004B2DF0">
        <w:rPr>
          <w:rFonts w:eastAsia="맑은 고딕"/>
          <w:lang w:eastAsia="ko-KR"/>
        </w:rPr>
        <w:t>내용을</w:t>
      </w:r>
      <w:r w:rsidRPr="004B2DF0">
        <w:rPr>
          <w:rFonts w:eastAsia="맑은 고딕"/>
          <w:lang w:eastAsia="ko-KR"/>
        </w:rPr>
        <w:t xml:space="preserve"> </w:t>
      </w:r>
      <w:r w:rsidRPr="004B2DF0">
        <w:rPr>
          <w:rFonts w:eastAsia="맑은 고딕"/>
          <w:lang w:eastAsia="ko-KR"/>
        </w:rPr>
        <w:t>빠르게</w:t>
      </w:r>
      <w:r w:rsidRPr="004B2DF0">
        <w:rPr>
          <w:rFonts w:eastAsia="맑은 고딕"/>
          <w:lang w:eastAsia="ko-KR"/>
        </w:rPr>
        <w:t xml:space="preserve"> </w:t>
      </w:r>
      <w:r w:rsidRPr="004B2DF0">
        <w:rPr>
          <w:rFonts w:eastAsia="맑은 고딕"/>
          <w:lang w:eastAsia="ko-KR"/>
        </w:rPr>
        <w:t>파악할</w:t>
      </w:r>
      <w:r w:rsidRPr="004B2DF0">
        <w:rPr>
          <w:rFonts w:eastAsia="맑은 고딕"/>
          <w:lang w:eastAsia="ko-KR"/>
        </w:rPr>
        <w:t xml:space="preserve"> </w:t>
      </w:r>
      <w:r w:rsidRPr="004B2DF0">
        <w:rPr>
          <w:rFonts w:eastAsia="맑은 고딕"/>
          <w:lang w:eastAsia="ko-KR"/>
        </w:rPr>
        <w:t>수</w:t>
      </w:r>
      <w:r w:rsidRPr="004B2DF0">
        <w:rPr>
          <w:rFonts w:eastAsia="맑은 고딕"/>
          <w:lang w:eastAsia="ko-KR"/>
        </w:rPr>
        <w:t xml:space="preserve"> </w:t>
      </w:r>
      <w:r w:rsidRPr="004B2DF0">
        <w:rPr>
          <w:rFonts w:eastAsia="맑은 고딕"/>
          <w:lang w:eastAsia="ko-KR"/>
        </w:rPr>
        <w:t>있습니다</w:t>
      </w:r>
      <w:r w:rsidRPr="004B2DF0">
        <w:rPr>
          <w:rFonts w:eastAsia="맑은 고딕"/>
          <w:lang w:eastAsia="ko-KR"/>
        </w:rPr>
        <w:t>.</w:t>
      </w:r>
    </w:p>
    <w:p w14:paraId="078213CA" w14:textId="77777777" w:rsidR="004B2DF0" w:rsidRPr="004B2DF0" w:rsidRDefault="004B2DF0" w:rsidP="004B2DF0">
      <w:pPr>
        <w:numPr>
          <w:ilvl w:val="0"/>
          <w:numId w:val="10"/>
        </w:numPr>
        <w:rPr>
          <w:rFonts w:eastAsia="맑은 고딕"/>
          <w:lang w:eastAsia="ko-KR"/>
        </w:rPr>
      </w:pPr>
      <w:r w:rsidRPr="004B2DF0">
        <w:rPr>
          <w:rFonts w:eastAsia="맑은 고딕"/>
          <w:b/>
          <w:bCs/>
          <w:lang w:eastAsia="ko-KR"/>
        </w:rPr>
        <w:t>관련</w:t>
      </w:r>
      <w:r w:rsidRPr="004B2DF0">
        <w:rPr>
          <w:rFonts w:eastAsia="맑은 고딕"/>
          <w:b/>
          <w:bCs/>
          <w:lang w:eastAsia="ko-KR"/>
        </w:rPr>
        <w:t xml:space="preserve"> </w:t>
      </w:r>
      <w:r w:rsidRPr="004B2DF0">
        <w:rPr>
          <w:rFonts w:eastAsia="맑은 고딕"/>
          <w:b/>
          <w:bCs/>
          <w:lang w:eastAsia="ko-KR"/>
        </w:rPr>
        <w:t>뉴스</w:t>
      </w:r>
      <w:r w:rsidRPr="004B2DF0">
        <w:rPr>
          <w:rFonts w:eastAsia="맑은 고딕"/>
          <w:b/>
          <w:bCs/>
          <w:lang w:eastAsia="ko-KR"/>
        </w:rPr>
        <w:t xml:space="preserve"> </w:t>
      </w:r>
      <w:r w:rsidRPr="004B2DF0">
        <w:rPr>
          <w:rFonts w:eastAsia="맑은 고딕"/>
          <w:b/>
          <w:bCs/>
          <w:lang w:eastAsia="ko-KR"/>
        </w:rPr>
        <w:t>링크</w:t>
      </w:r>
      <w:r w:rsidRPr="004B2DF0">
        <w:rPr>
          <w:rFonts w:eastAsia="맑은 고딕"/>
          <w:b/>
          <w:bCs/>
          <w:lang w:eastAsia="ko-KR"/>
        </w:rPr>
        <w:t xml:space="preserve"> </w:t>
      </w:r>
      <w:r w:rsidRPr="004B2DF0">
        <w:rPr>
          <w:rFonts w:eastAsia="맑은 고딕"/>
          <w:b/>
          <w:bCs/>
          <w:lang w:eastAsia="ko-KR"/>
        </w:rPr>
        <w:t>제공</w:t>
      </w:r>
      <w:r w:rsidRPr="004B2DF0">
        <w:rPr>
          <w:rFonts w:eastAsia="맑은 고딕"/>
          <w:lang w:eastAsia="ko-KR"/>
        </w:rPr>
        <w:br/>
      </w:r>
      <w:r w:rsidRPr="004B2DF0">
        <w:rPr>
          <w:rFonts w:eastAsia="맑은 고딕"/>
          <w:lang w:eastAsia="ko-KR"/>
        </w:rPr>
        <w:t> </w:t>
      </w:r>
      <w:r w:rsidRPr="004B2DF0">
        <w:rPr>
          <w:rFonts w:eastAsia="맑은 고딕"/>
          <w:lang w:eastAsia="ko-KR"/>
        </w:rPr>
        <w:t>요약</w:t>
      </w:r>
      <w:r w:rsidRPr="004B2DF0">
        <w:rPr>
          <w:rFonts w:eastAsia="맑은 고딕"/>
          <w:lang w:eastAsia="ko-KR"/>
        </w:rPr>
        <w:t xml:space="preserve"> </w:t>
      </w:r>
      <w:r w:rsidRPr="004B2DF0">
        <w:rPr>
          <w:rFonts w:eastAsia="맑은 고딕"/>
          <w:lang w:eastAsia="ko-KR"/>
        </w:rPr>
        <w:t>응답</w:t>
      </w:r>
      <w:r w:rsidRPr="004B2DF0">
        <w:rPr>
          <w:rFonts w:eastAsia="맑은 고딕"/>
          <w:lang w:eastAsia="ko-KR"/>
        </w:rPr>
        <w:t xml:space="preserve"> </w:t>
      </w:r>
      <w:r w:rsidRPr="004B2DF0">
        <w:rPr>
          <w:rFonts w:eastAsia="맑은 고딕"/>
          <w:lang w:eastAsia="ko-KR"/>
        </w:rPr>
        <w:t>외에도</w:t>
      </w:r>
      <w:r w:rsidRPr="004B2DF0">
        <w:rPr>
          <w:rFonts w:eastAsia="맑은 고딕"/>
          <w:lang w:eastAsia="ko-KR"/>
        </w:rPr>
        <w:t xml:space="preserve"> </w:t>
      </w:r>
      <w:r w:rsidRPr="004B2DF0">
        <w:rPr>
          <w:rFonts w:eastAsia="맑은 고딕"/>
          <w:lang w:eastAsia="ko-KR"/>
        </w:rPr>
        <w:t>검색</w:t>
      </w:r>
      <w:r w:rsidRPr="004B2DF0">
        <w:rPr>
          <w:rFonts w:eastAsia="맑은 고딕"/>
          <w:lang w:eastAsia="ko-KR"/>
        </w:rPr>
        <w:t xml:space="preserve"> </w:t>
      </w:r>
      <w:r w:rsidRPr="004B2DF0">
        <w:rPr>
          <w:rFonts w:eastAsia="맑은 고딕"/>
          <w:lang w:eastAsia="ko-KR"/>
        </w:rPr>
        <w:t>결과</w:t>
      </w:r>
      <w:r w:rsidRPr="004B2DF0">
        <w:rPr>
          <w:rFonts w:eastAsia="맑은 고딕"/>
          <w:lang w:eastAsia="ko-KR"/>
        </w:rPr>
        <w:t xml:space="preserve"> </w:t>
      </w:r>
      <w:r w:rsidRPr="004B2DF0">
        <w:rPr>
          <w:rFonts w:eastAsia="맑은 고딕"/>
          <w:lang w:eastAsia="ko-KR"/>
        </w:rPr>
        <w:t>중</w:t>
      </w:r>
      <w:r w:rsidRPr="004B2DF0">
        <w:rPr>
          <w:rFonts w:eastAsia="맑은 고딕"/>
          <w:lang w:eastAsia="ko-KR"/>
        </w:rPr>
        <w:t xml:space="preserve"> </w:t>
      </w:r>
      <w:r w:rsidRPr="004B2DF0">
        <w:rPr>
          <w:rFonts w:eastAsia="맑은 고딕"/>
          <w:lang w:eastAsia="ko-KR"/>
        </w:rPr>
        <w:t>상위</w:t>
      </w:r>
      <w:r w:rsidRPr="004B2DF0">
        <w:rPr>
          <w:rFonts w:eastAsia="맑은 고딕"/>
          <w:lang w:eastAsia="ko-KR"/>
        </w:rPr>
        <w:t xml:space="preserve"> 3</w:t>
      </w:r>
      <w:r w:rsidRPr="004B2DF0">
        <w:rPr>
          <w:rFonts w:eastAsia="맑은 고딕"/>
          <w:lang w:eastAsia="ko-KR"/>
        </w:rPr>
        <w:t>건의</w:t>
      </w:r>
      <w:r w:rsidRPr="004B2DF0">
        <w:rPr>
          <w:rFonts w:eastAsia="맑은 고딕"/>
          <w:lang w:eastAsia="ko-KR"/>
        </w:rPr>
        <w:t xml:space="preserve"> </w:t>
      </w:r>
      <w:r w:rsidRPr="004B2DF0">
        <w:rPr>
          <w:rFonts w:eastAsia="맑은 고딕"/>
          <w:lang w:eastAsia="ko-KR"/>
        </w:rPr>
        <w:t>관련</w:t>
      </w:r>
      <w:r w:rsidRPr="004B2DF0">
        <w:rPr>
          <w:rFonts w:eastAsia="맑은 고딕"/>
          <w:lang w:eastAsia="ko-KR"/>
        </w:rPr>
        <w:t xml:space="preserve"> </w:t>
      </w:r>
      <w:r w:rsidRPr="004B2DF0">
        <w:rPr>
          <w:rFonts w:eastAsia="맑은 고딕"/>
          <w:lang w:eastAsia="ko-KR"/>
        </w:rPr>
        <w:t>뉴스</w:t>
      </w:r>
      <w:r w:rsidRPr="004B2DF0">
        <w:rPr>
          <w:rFonts w:eastAsia="맑은 고딕"/>
          <w:lang w:eastAsia="ko-KR"/>
        </w:rPr>
        <w:t xml:space="preserve"> </w:t>
      </w:r>
      <w:r w:rsidRPr="004B2DF0">
        <w:rPr>
          <w:rFonts w:eastAsia="맑은 고딕"/>
          <w:lang w:eastAsia="ko-KR"/>
        </w:rPr>
        <w:t>제목과</w:t>
      </w:r>
      <w:r w:rsidRPr="004B2DF0">
        <w:rPr>
          <w:rFonts w:eastAsia="맑은 고딕"/>
          <w:lang w:eastAsia="ko-KR"/>
        </w:rPr>
        <w:t xml:space="preserve"> </w:t>
      </w:r>
      <w:r w:rsidRPr="004B2DF0">
        <w:rPr>
          <w:rFonts w:eastAsia="맑은 고딕"/>
          <w:lang w:eastAsia="ko-KR"/>
        </w:rPr>
        <w:t>원문</w:t>
      </w:r>
      <w:r w:rsidRPr="004B2DF0">
        <w:rPr>
          <w:rFonts w:eastAsia="맑은 고딕"/>
          <w:lang w:eastAsia="ko-KR"/>
        </w:rPr>
        <w:t xml:space="preserve"> </w:t>
      </w:r>
      <w:r w:rsidRPr="004B2DF0">
        <w:rPr>
          <w:rFonts w:eastAsia="맑은 고딕"/>
          <w:lang w:eastAsia="ko-KR"/>
        </w:rPr>
        <w:t>링크를</w:t>
      </w:r>
      <w:r w:rsidRPr="004B2DF0">
        <w:rPr>
          <w:rFonts w:eastAsia="맑은 고딕"/>
          <w:lang w:eastAsia="ko-KR"/>
        </w:rPr>
        <w:t xml:space="preserve"> </w:t>
      </w:r>
      <w:r w:rsidRPr="004B2DF0">
        <w:rPr>
          <w:rFonts w:eastAsia="맑은 고딕"/>
          <w:lang w:eastAsia="ko-KR"/>
        </w:rPr>
        <w:t>함께</w:t>
      </w:r>
      <w:r w:rsidRPr="004B2DF0">
        <w:rPr>
          <w:rFonts w:eastAsia="맑은 고딕"/>
          <w:lang w:eastAsia="ko-KR"/>
        </w:rPr>
        <w:t xml:space="preserve"> </w:t>
      </w:r>
      <w:r w:rsidRPr="004B2DF0">
        <w:rPr>
          <w:rFonts w:eastAsia="맑은 고딕"/>
          <w:lang w:eastAsia="ko-KR"/>
        </w:rPr>
        <w:t>제공합니다</w:t>
      </w:r>
      <w:r w:rsidRPr="004B2DF0">
        <w:rPr>
          <w:rFonts w:eastAsia="맑은 고딕"/>
          <w:lang w:eastAsia="ko-KR"/>
        </w:rPr>
        <w:t xml:space="preserve">. </w:t>
      </w:r>
      <w:r w:rsidRPr="004B2DF0">
        <w:rPr>
          <w:rFonts w:eastAsia="맑은 고딕"/>
          <w:lang w:eastAsia="ko-KR"/>
        </w:rPr>
        <w:t>사용자는</w:t>
      </w:r>
      <w:r w:rsidRPr="004B2DF0">
        <w:rPr>
          <w:rFonts w:eastAsia="맑은 고딕"/>
          <w:lang w:eastAsia="ko-KR"/>
        </w:rPr>
        <w:t xml:space="preserve"> </w:t>
      </w:r>
      <w:r w:rsidRPr="004B2DF0">
        <w:rPr>
          <w:rFonts w:eastAsia="맑은 고딕"/>
          <w:lang w:eastAsia="ko-KR"/>
        </w:rPr>
        <w:t>요약된</w:t>
      </w:r>
      <w:r w:rsidRPr="004B2DF0">
        <w:rPr>
          <w:rFonts w:eastAsia="맑은 고딕"/>
          <w:lang w:eastAsia="ko-KR"/>
        </w:rPr>
        <w:t xml:space="preserve"> </w:t>
      </w:r>
      <w:r w:rsidRPr="004B2DF0">
        <w:rPr>
          <w:rFonts w:eastAsia="맑은 고딕"/>
          <w:lang w:eastAsia="ko-KR"/>
        </w:rPr>
        <w:t>정보</w:t>
      </w:r>
      <w:r w:rsidRPr="004B2DF0">
        <w:rPr>
          <w:rFonts w:eastAsia="맑은 고딕"/>
          <w:lang w:eastAsia="ko-KR"/>
        </w:rPr>
        <w:t xml:space="preserve"> </w:t>
      </w:r>
      <w:r w:rsidRPr="004B2DF0">
        <w:rPr>
          <w:rFonts w:eastAsia="맑은 고딕"/>
          <w:lang w:eastAsia="ko-KR"/>
        </w:rPr>
        <w:t>외에</w:t>
      </w:r>
      <w:r w:rsidRPr="004B2DF0">
        <w:rPr>
          <w:rFonts w:eastAsia="맑은 고딕"/>
          <w:lang w:eastAsia="ko-KR"/>
        </w:rPr>
        <w:t xml:space="preserve"> </w:t>
      </w:r>
      <w:r w:rsidRPr="004B2DF0">
        <w:rPr>
          <w:rFonts w:eastAsia="맑은 고딕"/>
          <w:lang w:eastAsia="ko-KR"/>
        </w:rPr>
        <w:t>원본</w:t>
      </w:r>
      <w:r w:rsidRPr="004B2DF0">
        <w:rPr>
          <w:rFonts w:eastAsia="맑은 고딕"/>
          <w:lang w:eastAsia="ko-KR"/>
        </w:rPr>
        <w:t xml:space="preserve"> </w:t>
      </w:r>
      <w:r w:rsidRPr="004B2DF0">
        <w:rPr>
          <w:rFonts w:eastAsia="맑은 고딕"/>
          <w:lang w:eastAsia="ko-KR"/>
        </w:rPr>
        <w:t>기사에</w:t>
      </w:r>
      <w:r w:rsidRPr="004B2DF0">
        <w:rPr>
          <w:rFonts w:eastAsia="맑은 고딕"/>
          <w:lang w:eastAsia="ko-KR"/>
        </w:rPr>
        <w:t xml:space="preserve"> </w:t>
      </w:r>
      <w:r w:rsidRPr="004B2DF0">
        <w:rPr>
          <w:rFonts w:eastAsia="맑은 고딕"/>
          <w:lang w:eastAsia="ko-KR"/>
        </w:rPr>
        <w:t>직접</w:t>
      </w:r>
      <w:r w:rsidRPr="004B2DF0">
        <w:rPr>
          <w:rFonts w:eastAsia="맑은 고딕"/>
          <w:lang w:eastAsia="ko-KR"/>
        </w:rPr>
        <w:t xml:space="preserve"> </w:t>
      </w:r>
      <w:r w:rsidRPr="004B2DF0">
        <w:rPr>
          <w:rFonts w:eastAsia="맑은 고딕"/>
          <w:lang w:eastAsia="ko-KR"/>
        </w:rPr>
        <w:t>접근할</w:t>
      </w:r>
      <w:r w:rsidRPr="004B2DF0">
        <w:rPr>
          <w:rFonts w:eastAsia="맑은 고딕"/>
          <w:lang w:eastAsia="ko-KR"/>
        </w:rPr>
        <w:t xml:space="preserve"> </w:t>
      </w:r>
      <w:r w:rsidRPr="004B2DF0">
        <w:rPr>
          <w:rFonts w:eastAsia="맑은 고딕"/>
          <w:lang w:eastAsia="ko-KR"/>
        </w:rPr>
        <w:t>수</w:t>
      </w:r>
      <w:r w:rsidRPr="004B2DF0">
        <w:rPr>
          <w:rFonts w:eastAsia="맑은 고딕"/>
          <w:lang w:eastAsia="ko-KR"/>
        </w:rPr>
        <w:t xml:space="preserve"> </w:t>
      </w:r>
      <w:r w:rsidRPr="004B2DF0">
        <w:rPr>
          <w:rFonts w:eastAsia="맑은 고딕"/>
          <w:lang w:eastAsia="ko-KR"/>
        </w:rPr>
        <w:t>있어</w:t>
      </w:r>
      <w:r w:rsidRPr="004B2DF0">
        <w:rPr>
          <w:rFonts w:eastAsia="맑은 고딕"/>
          <w:lang w:eastAsia="ko-KR"/>
        </w:rPr>
        <w:t xml:space="preserve"> </w:t>
      </w:r>
      <w:r w:rsidRPr="004B2DF0">
        <w:rPr>
          <w:rFonts w:eastAsia="맑은 고딕"/>
          <w:lang w:eastAsia="ko-KR"/>
        </w:rPr>
        <w:t>정보의</w:t>
      </w:r>
      <w:r w:rsidRPr="004B2DF0">
        <w:rPr>
          <w:rFonts w:eastAsia="맑은 고딕"/>
          <w:lang w:eastAsia="ko-KR"/>
        </w:rPr>
        <w:t xml:space="preserve"> </w:t>
      </w:r>
      <w:r w:rsidRPr="004B2DF0">
        <w:rPr>
          <w:rFonts w:eastAsia="맑은 고딕"/>
          <w:lang w:eastAsia="ko-KR"/>
        </w:rPr>
        <w:t>신뢰성을</w:t>
      </w:r>
      <w:r w:rsidRPr="004B2DF0">
        <w:rPr>
          <w:rFonts w:eastAsia="맑은 고딕"/>
          <w:lang w:eastAsia="ko-KR"/>
        </w:rPr>
        <w:t xml:space="preserve"> </w:t>
      </w:r>
      <w:r w:rsidRPr="004B2DF0">
        <w:rPr>
          <w:rFonts w:eastAsia="맑은 고딕"/>
          <w:lang w:eastAsia="ko-KR"/>
        </w:rPr>
        <w:t>검토할</w:t>
      </w:r>
      <w:r w:rsidRPr="004B2DF0">
        <w:rPr>
          <w:rFonts w:eastAsia="맑은 고딕"/>
          <w:lang w:eastAsia="ko-KR"/>
        </w:rPr>
        <w:t xml:space="preserve"> </w:t>
      </w:r>
      <w:r w:rsidRPr="004B2DF0">
        <w:rPr>
          <w:rFonts w:eastAsia="맑은 고딕"/>
          <w:lang w:eastAsia="ko-KR"/>
        </w:rPr>
        <w:t>수</w:t>
      </w:r>
      <w:r w:rsidRPr="004B2DF0">
        <w:rPr>
          <w:rFonts w:eastAsia="맑은 고딕"/>
          <w:lang w:eastAsia="ko-KR"/>
        </w:rPr>
        <w:t xml:space="preserve"> </w:t>
      </w:r>
      <w:r w:rsidRPr="004B2DF0">
        <w:rPr>
          <w:rFonts w:eastAsia="맑은 고딕"/>
          <w:lang w:eastAsia="ko-KR"/>
        </w:rPr>
        <w:t>있습니다</w:t>
      </w:r>
      <w:r w:rsidRPr="004B2DF0">
        <w:rPr>
          <w:rFonts w:eastAsia="맑은 고딕"/>
          <w:lang w:eastAsia="ko-KR"/>
        </w:rPr>
        <w:t>.</w:t>
      </w:r>
    </w:p>
    <w:p w14:paraId="243DE435" w14:textId="77777777" w:rsidR="004B2DF0" w:rsidRPr="004B2DF0" w:rsidRDefault="004B2DF0" w:rsidP="004B2DF0">
      <w:pPr>
        <w:numPr>
          <w:ilvl w:val="0"/>
          <w:numId w:val="10"/>
        </w:numPr>
        <w:rPr>
          <w:rFonts w:eastAsia="맑은 고딕"/>
          <w:lang w:eastAsia="ko-KR"/>
        </w:rPr>
      </w:pPr>
      <w:r w:rsidRPr="004B2DF0">
        <w:rPr>
          <w:rFonts w:eastAsia="맑은 고딕"/>
          <w:b/>
          <w:bCs/>
          <w:lang w:eastAsia="ko-KR"/>
        </w:rPr>
        <w:t>대화</w:t>
      </w:r>
      <w:r w:rsidRPr="004B2DF0">
        <w:rPr>
          <w:rFonts w:eastAsia="맑은 고딕"/>
          <w:b/>
          <w:bCs/>
          <w:lang w:eastAsia="ko-KR"/>
        </w:rPr>
        <w:t xml:space="preserve"> </w:t>
      </w:r>
      <w:r w:rsidRPr="004B2DF0">
        <w:rPr>
          <w:rFonts w:eastAsia="맑은 고딕"/>
          <w:b/>
          <w:bCs/>
          <w:lang w:eastAsia="ko-KR"/>
        </w:rPr>
        <w:t>기록</w:t>
      </w:r>
      <w:r w:rsidRPr="004B2DF0">
        <w:rPr>
          <w:rFonts w:eastAsia="맑은 고딕"/>
          <w:b/>
          <w:bCs/>
          <w:lang w:eastAsia="ko-KR"/>
        </w:rPr>
        <w:t xml:space="preserve"> </w:t>
      </w:r>
      <w:r w:rsidRPr="004B2DF0">
        <w:rPr>
          <w:rFonts w:eastAsia="맑은 고딕"/>
          <w:b/>
          <w:bCs/>
          <w:lang w:eastAsia="ko-KR"/>
        </w:rPr>
        <w:t>저장</w:t>
      </w:r>
      <w:r w:rsidRPr="004B2DF0">
        <w:rPr>
          <w:rFonts w:eastAsia="맑은 고딕"/>
          <w:b/>
          <w:bCs/>
          <w:lang w:eastAsia="ko-KR"/>
        </w:rPr>
        <w:t xml:space="preserve"> </w:t>
      </w:r>
      <w:r w:rsidRPr="004B2DF0">
        <w:rPr>
          <w:rFonts w:eastAsia="맑은 고딕"/>
          <w:b/>
          <w:bCs/>
          <w:lang w:eastAsia="ko-KR"/>
        </w:rPr>
        <w:t>및</w:t>
      </w:r>
      <w:r w:rsidRPr="004B2DF0">
        <w:rPr>
          <w:rFonts w:eastAsia="맑은 고딕"/>
          <w:b/>
          <w:bCs/>
          <w:lang w:eastAsia="ko-KR"/>
        </w:rPr>
        <w:t xml:space="preserve"> </w:t>
      </w:r>
      <w:r w:rsidRPr="004B2DF0">
        <w:rPr>
          <w:rFonts w:eastAsia="맑은 고딕"/>
          <w:b/>
          <w:bCs/>
          <w:lang w:eastAsia="ko-KR"/>
        </w:rPr>
        <w:t>복원</w:t>
      </w:r>
      <w:r w:rsidRPr="004B2DF0">
        <w:rPr>
          <w:rFonts w:eastAsia="맑은 고딕"/>
          <w:lang w:eastAsia="ko-KR"/>
        </w:rPr>
        <w:br/>
      </w:r>
      <w:r w:rsidRPr="004B2DF0">
        <w:rPr>
          <w:rFonts w:eastAsia="맑은 고딕"/>
          <w:lang w:eastAsia="ko-KR"/>
        </w:rPr>
        <w:t> </w:t>
      </w:r>
      <w:r w:rsidRPr="004B2DF0">
        <w:rPr>
          <w:rFonts w:eastAsia="맑은 고딕"/>
          <w:lang w:eastAsia="ko-KR"/>
        </w:rPr>
        <w:t>사용자의</w:t>
      </w:r>
      <w:r w:rsidRPr="004B2DF0">
        <w:rPr>
          <w:rFonts w:eastAsia="맑은 고딕"/>
          <w:lang w:eastAsia="ko-KR"/>
        </w:rPr>
        <w:t xml:space="preserve"> </w:t>
      </w:r>
      <w:r w:rsidRPr="004B2DF0">
        <w:rPr>
          <w:rFonts w:eastAsia="맑은 고딕"/>
          <w:lang w:eastAsia="ko-KR"/>
        </w:rPr>
        <w:t>대화</w:t>
      </w:r>
      <w:r w:rsidRPr="004B2DF0">
        <w:rPr>
          <w:rFonts w:eastAsia="맑은 고딕"/>
          <w:lang w:eastAsia="ko-KR"/>
        </w:rPr>
        <w:t xml:space="preserve"> </w:t>
      </w:r>
      <w:r w:rsidRPr="004B2DF0">
        <w:rPr>
          <w:rFonts w:eastAsia="맑은 고딕"/>
          <w:lang w:eastAsia="ko-KR"/>
        </w:rPr>
        <w:t>내용은</w:t>
      </w:r>
      <w:r w:rsidRPr="004B2DF0">
        <w:rPr>
          <w:rFonts w:eastAsia="맑은 고딕"/>
          <w:lang w:eastAsia="ko-KR"/>
        </w:rPr>
        <w:t xml:space="preserve"> </w:t>
      </w:r>
      <w:r w:rsidRPr="004B2DF0">
        <w:rPr>
          <w:rFonts w:eastAsia="맑은 고딕"/>
          <w:lang w:eastAsia="ko-KR"/>
        </w:rPr>
        <w:t>로컬</w:t>
      </w:r>
      <w:r w:rsidRPr="004B2DF0">
        <w:rPr>
          <w:rFonts w:eastAsia="맑은 고딕"/>
          <w:lang w:eastAsia="ko-KR"/>
        </w:rPr>
        <w:t xml:space="preserve"> </w:t>
      </w:r>
      <w:r w:rsidRPr="004B2DF0">
        <w:rPr>
          <w:rFonts w:eastAsia="맑은 고딕"/>
          <w:lang w:eastAsia="ko-KR"/>
        </w:rPr>
        <w:t>스토리지와</w:t>
      </w:r>
      <w:r w:rsidRPr="004B2DF0">
        <w:rPr>
          <w:rFonts w:eastAsia="맑은 고딕"/>
          <w:lang w:eastAsia="ko-KR"/>
        </w:rPr>
        <w:t xml:space="preserve"> SQLite </w:t>
      </w:r>
      <w:r w:rsidRPr="004B2DF0">
        <w:rPr>
          <w:rFonts w:eastAsia="맑은 고딕"/>
          <w:lang w:eastAsia="ko-KR"/>
        </w:rPr>
        <w:t>데이터베이스에</w:t>
      </w:r>
      <w:r w:rsidRPr="004B2DF0">
        <w:rPr>
          <w:rFonts w:eastAsia="맑은 고딕"/>
          <w:lang w:eastAsia="ko-KR"/>
        </w:rPr>
        <w:t xml:space="preserve"> </w:t>
      </w:r>
      <w:r w:rsidRPr="004B2DF0">
        <w:rPr>
          <w:rFonts w:eastAsia="맑은 고딕"/>
          <w:lang w:eastAsia="ko-KR"/>
        </w:rPr>
        <w:t>자동으로</w:t>
      </w:r>
      <w:r w:rsidRPr="004B2DF0">
        <w:rPr>
          <w:rFonts w:eastAsia="맑은 고딕"/>
          <w:lang w:eastAsia="ko-KR"/>
        </w:rPr>
        <w:t xml:space="preserve"> </w:t>
      </w:r>
      <w:r w:rsidRPr="004B2DF0">
        <w:rPr>
          <w:rFonts w:eastAsia="맑은 고딕"/>
          <w:lang w:eastAsia="ko-KR"/>
        </w:rPr>
        <w:t>저장되며</w:t>
      </w:r>
      <w:r w:rsidRPr="004B2DF0">
        <w:rPr>
          <w:rFonts w:eastAsia="맑은 고딕"/>
          <w:lang w:eastAsia="ko-KR"/>
        </w:rPr>
        <w:t xml:space="preserve">, </w:t>
      </w:r>
      <w:r w:rsidRPr="004B2DF0">
        <w:rPr>
          <w:rFonts w:eastAsia="맑은 고딕"/>
          <w:lang w:eastAsia="ko-KR"/>
        </w:rPr>
        <w:t>이후</w:t>
      </w:r>
      <w:r w:rsidRPr="004B2DF0">
        <w:rPr>
          <w:rFonts w:eastAsia="맑은 고딕"/>
          <w:lang w:eastAsia="ko-KR"/>
        </w:rPr>
        <w:t xml:space="preserve"> </w:t>
      </w:r>
      <w:r w:rsidRPr="004B2DF0">
        <w:rPr>
          <w:rFonts w:eastAsia="맑은 고딕"/>
          <w:lang w:eastAsia="ko-KR"/>
        </w:rPr>
        <w:t>동일한</w:t>
      </w:r>
      <w:r w:rsidRPr="004B2DF0">
        <w:rPr>
          <w:rFonts w:eastAsia="맑은 고딕"/>
          <w:lang w:eastAsia="ko-KR"/>
        </w:rPr>
        <w:t xml:space="preserve"> </w:t>
      </w:r>
      <w:r w:rsidRPr="004B2DF0">
        <w:rPr>
          <w:rFonts w:eastAsia="맑은 고딕"/>
          <w:lang w:eastAsia="ko-KR"/>
        </w:rPr>
        <w:t>대화</w:t>
      </w:r>
      <w:r w:rsidRPr="004B2DF0">
        <w:rPr>
          <w:rFonts w:eastAsia="맑은 고딕"/>
          <w:lang w:eastAsia="ko-KR"/>
        </w:rPr>
        <w:t xml:space="preserve"> </w:t>
      </w:r>
      <w:r w:rsidRPr="004B2DF0">
        <w:rPr>
          <w:rFonts w:eastAsia="맑은 고딕"/>
          <w:lang w:eastAsia="ko-KR"/>
        </w:rPr>
        <w:t>제목을</w:t>
      </w:r>
      <w:r w:rsidRPr="004B2DF0">
        <w:rPr>
          <w:rFonts w:eastAsia="맑은 고딕"/>
          <w:lang w:eastAsia="ko-KR"/>
        </w:rPr>
        <w:t xml:space="preserve"> </w:t>
      </w:r>
      <w:r w:rsidRPr="004B2DF0">
        <w:rPr>
          <w:rFonts w:eastAsia="맑은 고딕"/>
          <w:lang w:eastAsia="ko-KR"/>
        </w:rPr>
        <w:t>클릭하여</w:t>
      </w:r>
      <w:r w:rsidRPr="004B2DF0">
        <w:rPr>
          <w:rFonts w:eastAsia="맑은 고딕"/>
          <w:lang w:eastAsia="ko-KR"/>
        </w:rPr>
        <w:t xml:space="preserve"> </w:t>
      </w:r>
      <w:r w:rsidRPr="004B2DF0">
        <w:rPr>
          <w:rFonts w:eastAsia="맑은 고딕"/>
          <w:lang w:eastAsia="ko-KR"/>
        </w:rPr>
        <w:t>과거</w:t>
      </w:r>
      <w:r w:rsidRPr="004B2DF0">
        <w:rPr>
          <w:rFonts w:eastAsia="맑은 고딕"/>
          <w:lang w:eastAsia="ko-KR"/>
        </w:rPr>
        <w:t xml:space="preserve"> </w:t>
      </w:r>
      <w:r w:rsidRPr="004B2DF0">
        <w:rPr>
          <w:rFonts w:eastAsia="맑은 고딕"/>
          <w:lang w:eastAsia="ko-KR"/>
        </w:rPr>
        <w:t>대화를</w:t>
      </w:r>
      <w:r w:rsidRPr="004B2DF0">
        <w:rPr>
          <w:rFonts w:eastAsia="맑은 고딕"/>
          <w:lang w:eastAsia="ko-KR"/>
        </w:rPr>
        <w:t xml:space="preserve"> </w:t>
      </w:r>
      <w:r w:rsidRPr="004B2DF0">
        <w:rPr>
          <w:rFonts w:eastAsia="맑은 고딕"/>
          <w:lang w:eastAsia="ko-KR"/>
        </w:rPr>
        <w:t>불러올</w:t>
      </w:r>
      <w:r w:rsidRPr="004B2DF0">
        <w:rPr>
          <w:rFonts w:eastAsia="맑은 고딕"/>
          <w:lang w:eastAsia="ko-KR"/>
        </w:rPr>
        <w:t xml:space="preserve"> </w:t>
      </w:r>
      <w:r w:rsidRPr="004B2DF0">
        <w:rPr>
          <w:rFonts w:eastAsia="맑은 고딕"/>
          <w:lang w:eastAsia="ko-KR"/>
        </w:rPr>
        <w:t>수</w:t>
      </w:r>
      <w:r w:rsidRPr="004B2DF0">
        <w:rPr>
          <w:rFonts w:eastAsia="맑은 고딕"/>
          <w:lang w:eastAsia="ko-KR"/>
        </w:rPr>
        <w:t xml:space="preserve"> </w:t>
      </w:r>
      <w:r w:rsidRPr="004B2DF0">
        <w:rPr>
          <w:rFonts w:eastAsia="맑은 고딕"/>
          <w:lang w:eastAsia="ko-KR"/>
        </w:rPr>
        <w:t>있습니다</w:t>
      </w:r>
      <w:r w:rsidRPr="004B2DF0">
        <w:rPr>
          <w:rFonts w:eastAsia="맑은 고딕"/>
          <w:lang w:eastAsia="ko-KR"/>
        </w:rPr>
        <w:t xml:space="preserve">. </w:t>
      </w:r>
      <w:r w:rsidRPr="004B2DF0">
        <w:rPr>
          <w:rFonts w:eastAsia="맑은 고딕"/>
          <w:lang w:eastAsia="ko-KR"/>
        </w:rPr>
        <w:t>이를</w:t>
      </w:r>
      <w:r w:rsidRPr="004B2DF0">
        <w:rPr>
          <w:rFonts w:eastAsia="맑은 고딕"/>
          <w:lang w:eastAsia="ko-KR"/>
        </w:rPr>
        <w:t xml:space="preserve"> </w:t>
      </w:r>
      <w:r w:rsidRPr="004B2DF0">
        <w:rPr>
          <w:rFonts w:eastAsia="맑은 고딕"/>
          <w:lang w:eastAsia="ko-KR"/>
        </w:rPr>
        <w:t>통해</w:t>
      </w:r>
      <w:r w:rsidRPr="004B2DF0">
        <w:rPr>
          <w:rFonts w:eastAsia="맑은 고딕"/>
          <w:lang w:eastAsia="ko-KR"/>
        </w:rPr>
        <w:t xml:space="preserve"> </w:t>
      </w:r>
      <w:r w:rsidRPr="004B2DF0">
        <w:rPr>
          <w:rFonts w:eastAsia="맑은 고딕"/>
          <w:lang w:eastAsia="ko-KR"/>
        </w:rPr>
        <w:t>연속적인</w:t>
      </w:r>
      <w:r w:rsidRPr="004B2DF0">
        <w:rPr>
          <w:rFonts w:eastAsia="맑은 고딕"/>
          <w:lang w:eastAsia="ko-KR"/>
        </w:rPr>
        <w:t xml:space="preserve"> </w:t>
      </w:r>
      <w:r w:rsidRPr="004B2DF0">
        <w:rPr>
          <w:rFonts w:eastAsia="맑은 고딕"/>
          <w:lang w:eastAsia="ko-KR"/>
        </w:rPr>
        <w:t>정보</w:t>
      </w:r>
      <w:r w:rsidRPr="004B2DF0">
        <w:rPr>
          <w:rFonts w:eastAsia="맑은 고딕"/>
          <w:lang w:eastAsia="ko-KR"/>
        </w:rPr>
        <w:t xml:space="preserve"> </w:t>
      </w:r>
      <w:r w:rsidRPr="004B2DF0">
        <w:rPr>
          <w:rFonts w:eastAsia="맑은 고딕"/>
          <w:lang w:eastAsia="ko-KR"/>
        </w:rPr>
        <w:t>탐색이</w:t>
      </w:r>
      <w:r w:rsidRPr="004B2DF0">
        <w:rPr>
          <w:rFonts w:eastAsia="맑은 고딕"/>
          <w:lang w:eastAsia="ko-KR"/>
        </w:rPr>
        <w:t xml:space="preserve"> </w:t>
      </w:r>
      <w:r w:rsidRPr="004B2DF0">
        <w:rPr>
          <w:rFonts w:eastAsia="맑은 고딕"/>
          <w:lang w:eastAsia="ko-KR"/>
        </w:rPr>
        <w:t>가능합니다</w:t>
      </w:r>
      <w:r w:rsidRPr="004B2DF0">
        <w:rPr>
          <w:rFonts w:eastAsia="맑은 고딕"/>
          <w:lang w:eastAsia="ko-KR"/>
        </w:rPr>
        <w:t>.</w:t>
      </w:r>
    </w:p>
    <w:p w14:paraId="75688517" w14:textId="77777777" w:rsidR="004B2DF0" w:rsidRPr="004B2DF0" w:rsidRDefault="004B2DF0" w:rsidP="004B2DF0">
      <w:pPr>
        <w:numPr>
          <w:ilvl w:val="0"/>
          <w:numId w:val="10"/>
        </w:numPr>
        <w:rPr>
          <w:rFonts w:eastAsia="맑은 고딕"/>
          <w:lang w:eastAsia="ko-KR"/>
        </w:rPr>
      </w:pPr>
      <w:r w:rsidRPr="004B2DF0">
        <w:rPr>
          <w:rFonts w:eastAsia="맑은 고딕"/>
          <w:b/>
          <w:bCs/>
          <w:lang w:eastAsia="ko-KR"/>
        </w:rPr>
        <w:t>대화</w:t>
      </w:r>
      <w:r w:rsidRPr="004B2DF0">
        <w:rPr>
          <w:rFonts w:eastAsia="맑은 고딕"/>
          <w:b/>
          <w:bCs/>
          <w:lang w:eastAsia="ko-KR"/>
        </w:rPr>
        <w:t xml:space="preserve"> </w:t>
      </w:r>
      <w:r w:rsidRPr="004B2DF0">
        <w:rPr>
          <w:rFonts w:eastAsia="맑은 고딕"/>
          <w:b/>
          <w:bCs/>
          <w:lang w:eastAsia="ko-KR"/>
        </w:rPr>
        <w:t>제목</w:t>
      </w:r>
      <w:r w:rsidRPr="004B2DF0">
        <w:rPr>
          <w:rFonts w:eastAsia="맑은 고딕"/>
          <w:b/>
          <w:bCs/>
          <w:lang w:eastAsia="ko-KR"/>
        </w:rPr>
        <w:t xml:space="preserve"> </w:t>
      </w:r>
      <w:r w:rsidRPr="004B2DF0">
        <w:rPr>
          <w:rFonts w:eastAsia="맑은 고딕"/>
          <w:b/>
          <w:bCs/>
          <w:lang w:eastAsia="ko-KR"/>
        </w:rPr>
        <w:t>자동</w:t>
      </w:r>
      <w:r w:rsidRPr="004B2DF0">
        <w:rPr>
          <w:rFonts w:eastAsia="맑은 고딕"/>
          <w:b/>
          <w:bCs/>
          <w:lang w:eastAsia="ko-KR"/>
        </w:rPr>
        <w:t xml:space="preserve"> </w:t>
      </w:r>
      <w:r w:rsidRPr="004B2DF0">
        <w:rPr>
          <w:rFonts w:eastAsia="맑은 고딕"/>
          <w:b/>
          <w:bCs/>
          <w:lang w:eastAsia="ko-KR"/>
        </w:rPr>
        <w:t>생성</w:t>
      </w:r>
      <w:r w:rsidRPr="004B2DF0">
        <w:rPr>
          <w:rFonts w:eastAsia="맑은 고딕"/>
          <w:b/>
          <w:bCs/>
          <w:lang w:eastAsia="ko-KR"/>
        </w:rPr>
        <w:t xml:space="preserve"> </w:t>
      </w:r>
      <w:r w:rsidRPr="004B2DF0">
        <w:rPr>
          <w:rFonts w:eastAsia="맑은 고딕"/>
          <w:b/>
          <w:bCs/>
          <w:lang w:eastAsia="ko-KR"/>
        </w:rPr>
        <w:t>기능</w:t>
      </w:r>
      <w:r w:rsidRPr="004B2DF0">
        <w:rPr>
          <w:rFonts w:eastAsia="맑은 고딕"/>
          <w:lang w:eastAsia="ko-KR"/>
        </w:rPr>
        <w:br/>
      </w:r>
      <w:r w:rsidRPr="004B2DF0">
        <w:rPr>
          <w:rFonts w:eastAsia="맑은 고딕"/>
          <w:lang w:eastAsia="ko-KR"/>
        </w:rPr>
        <w:t> </w:t>
      </w:r>
      <w:r w:rsidRPr="004B2DF0">
        <w:rPr>
          <w:rFonts w:eastAsia="맑은 고딕"/>
          <w:lang w:eastAsia="ko-KR"/>
        </w:rPr>
        <w:t>입력된</w:t>
      </w:r>
      <w:r w:rsidRPr="004B2DF0">
        <w:rPr>
          <w:rFonts w:eastAsia="맑은 고딕"/>
          <w:lang w:eastAsia="ko-KR"/>
        </w:rPr>
        <w:t xml:space="preserve"> </w:t>
      </w:r>
      <w:r w:rsidRPr="004B2DF0">
        <w:rPr>
          <w:rFonts w:eastAsia="맑은 고딕"/>
          <w:lang w:eastAsia="ko-KR"/>
        </w:rPr>
        <w:t>사용자</w:t>
      </w:r>
      <w:r w:rsidRPr="004B2DF0">
        <w:rPr>
          <w:rFonts w:eastAsia="맑은 고딕"/>
          <w:lang w:eastAsia="ko-KR"/>
        </w:rPr>
        <w:t xml:space="preserve"> </w:t>
      </w:r>
      <w:r w:rsidRPr="004B2DF0">
        <w:rPr>
          <w:rFonts w:eastAsia="맑은 고딕"/>
          <w:lang w:eastAsia="ko-KR"/>
        </w:rPr>
        <w:t>메시지의</w:t>
      </w:r>
      <w:r w:rsidRPr="004B2DF0">
        <w:rPr>
          <w:rFonts w:eastAsia="맑은 고딕"/>
          <w:lang w:eastAsia="ko-KR"/>
        </w:rPr>
        <w:t xml:space="preserve"> </w:t>
      </w:r>
      <w:r w:rsidRPr="004B2DF0">
        <w:rPr>
          <w:rFonts w:eastAsia="맑은 고딕"/>
          <w:lang w:eastAsia="ko-KR"/>
        </w:rPr>
        <w:t>앞</w:t>
      </w:r>
      <w:r w:rsidRPr="004B2DF0">
        <w:rPr>
          <w:rFonts w:eastAsia="맑은 고딕"/>
          <w:lang w:eastAsia="ko-KR"/>
        </w:rPr>
        <w:t xml:space="preserve"> 10</w:t>
      </w:r>
      <w:r w:rsidRPr="004B2DF0">
        <w:rPr>
          <w:rFonts w:eastAsia="맑은 고딕"/>
          <w:lang w:eastAsia="ko-KR"/>
        </w:rPr>
        <w:t>글자를</w:t>
      </w:r>
      <w:r w:rsidRPr="004B2DF0">
        <w:rPr>
          <w:rFonts w:eastAsia="맑은 고딕"/>
          <w:lang w:eastAsia="ko-KR"/>
        </w:rPr>
        <w:t xml:space="preserve"> </w:t>
      </w:r>
      <w:r w:rsidRPr="004B2DF0">
        <w:rPr>
          <w:rFonts w:eastAsia="맑은 고딕"/>
          <w:lang w:eastAsia="ko-KR"/>
        </w:rPr>
        <w:t>기준으로</w:t>
      </w:r>
      <w:r w:rsidRPr="004B2DF0">
        <w:rPr>
          <w:rFonts w:eastAsia="맑은 고딕"/>
          <w:lang w:eastAsia="ko-KR"/>
        </w:rPr>
        <w:t xml:space="preserve"> </w:t>
      </w:r>
      <w:r w:rsidRPr="004B2DF0">
        <w:rPr>
          <w:rFonts w:eastAsia="맑은 고딕"/>
          <w:lang w:eastAsia="ko-KR"/>
        </w:rPr>
        <w:t>대화</w:t>
      </w:r>
      <w:r w:rsidRPr="004B2DF0">
        <w:rPr>
          <w:rFonts w:eastAsia="맑은 고딕"/>
          <w:lang w:eastAsia="ko-KR"/>
        </w:rPr>
        <w:t xml:space="preserve"> </w:t>
      </w:r>
      <w:r w:rsidRPr="004B2DF0">
        <w:rPr>
          <w:rFonts w:eastAsia="맑은 고딕"/>
          <w:lang w:eastAsia="ko-KR"/>
        </w:rPr>
        <w:t>제목이</w:t>
      </w:r>
      <w:r w:rsidRPr="004B2DF0">
        <w:rPr>
          <w:rFonts w:eastAsia="맑은 고딕"/>
          <w:lang w:eastAsia="ko-KR"/>
        </w:rPr>
        <w:t xml:space="preserve"> </w:t>
      </w:r>
      <w:r w:rsidRPr="004B2DF0">
        <w:rPr>
          <w:rFonts w:eastAsia="맑은 고딕"/>
          <w:lang w:eastAsia="ko-KR"/>
        </w:rPr>
        <w:t>자동</w:t>
      </w:r>
      <w:r w:rsidRPr="004B2DF0">
        <w:rPr>
          <w:rFonts w:eastAsia="맑은 고딕"/>
          <w:lang w:eastAsia="ko-KR"/>
        </w:rPr>
        <w:t xml:space="preserve"> </w:t>
      </w:r>
      <w:r w:rsidRPr="004B2DF0">
        <w:rPr>
          <w:rFonts w:eastAsia="맑은 고딕"/>
          <w:lang w:eastAsia="ko-KR"/>
        </w:rPr>
        <w:t>생성되며</w:t>
      </w:r>
      <w:r w:rsidRPr="004B2DF0">
        <w:rPr>
          <w:rFonts w:eastAsia="맑은 고딕"/>
          <w:lang w:eastAsia="ko-KR"/>
        </w:rPr>
        <w:t xml:space="preserve">, </w:t>
      </w:r>
      <w:r w:rsidRPr="004B2DF0">
        <w:rPr>
          <w:rFonts w:eastAsia="맑은 고딕"/>
          <w:lang w:eastAsia="ko-KR"/>
        </w:rPr>
        <w:t>대화</w:t>
      </w:r>
      <w:r w:rsidRPr="004B2DF0">
        <w:rPr>
          <w:rFonts w:eastAsia="맑은 고딕"/>
          <w:lang w:eastAsia="ko-KR"/>
        </w:rPr>
        <w:t xml:space="preserve"> </w:t>
      </w:r>
      <w:r w:rsidRPr="004B2DF0">
        <w:rPr>
          <w:rFonts w:eastAsia="맑은 고딕"/>
          <w:lang w:eastAsia="ko-KR"/>
        </w:rPr>
        <w:t>목록</w:t>
      </w:r>
      <w:r w:rsidRPr="004B2DF0">
        <w:rPr>
          <w:rFonts w:eastAsia="맑은 고딕"/>
          <w:lang w:eastAsia="ko-KR"/>
        </w:rPr>
        <w:t>(</w:t>
      </w:r>
      <w:r w:rsidRPr="004B2DF0">
        <w:rPr>
          <w:rFonts w:eastAsia="맑은 고딕"/>
          <w:lang w:eastAsia="ko-KR"/>
        </w:rPr>
        <w:t>사이드바</w:t>
      </w:r>
      <w:r w:rsidRPr="004B2DF0">
        <w:rPr>
          <w:rFonts w:eastAsia="맑은 고딕"/>
          <w:lang w:eastAsia="ko-KR"/>
        </w:rPr>
        <w:t>)</w:t>
      </w:r>
      <w:r w:rsidRPr="004B2DF0">
        <w:rPr>
          <w:rFonts w:eastAsia="맑은 고딕"/>
          <w:lang w:eastAsia="ko-KR"/>
        </w:rPr>
        <w:t>에</w:t>
      </w:r>
      <w:r w:rsidRPr="004B2DF0">
        <w:rPr>
          <w:rFonts w:eastAsia="맑은 고딕"/>
          <w:lang w:eastAsia="ko-KR"/>
        </w:rPr>
        <w:t xml:space="preserve"> </w:t>
      </w:r>
      <w:r w:rsidRPr="004B2DF0">
        <w:rPr>
          <w:rFonts w:eastAsia="맑은 고딕"/>
          <w:lang w:eastAsia="ko-KR"/>
        </w:rPr>
        <w:t>항목으로</w:t>
      </w:r>
      <w:r w:rsidRPr="004B2DF0">
        <w:rPr>
          <w:rFonts w:eastAsia="맑은 고딕"/>
          <w:lang w:eastAsia="ko-KR"/>
        </w:rPr>
        <w:t xml:space="preserve"> </w:t>
      </w:r>
      <w:r w:rsidRPr="004B2DF0">
        <w:rPr>
          <w:rFonts w:eastAsia="맑은 고딕"/>
          <w:lang w:eastAsia="ko-KR"/>
        </w:rPr>
        <w:t>정리됩니다</w:t>
      </w:r>
      <w:r w:rsidRPr="004B2DF0">
        <w:rPr>
          <w:rFonts w:eastAsia="맑은 고딕"/>
          <w:lang w:eastAsia="ko-KR"/>
        </w:rPr>
        <w:t xml:space="preserve">. </w:t>
      </w:r>
      <w:r w:rsidRPr="004B2DF0">
        <w:rPr>
          <w:rFonts w:eastAsia="맑은 고딕"/>
          <w:lang w:eastAsia="ko-KR"/>
        </w:rPr>
        <w:t>사용자는</w:t>
      </w:r>
      <w:r w:rsidRPr="004B2DF0">
        <w:rPr>
          <w:rFonts w:eastAsia="맑은 고딕"/>
          <w:lang w:eastAsia="ko-KR"/>
        </w:rPr>
        <w:t xml:space="preserve"> </w:t>
      </w:r>
      <w:r w:rsidRPr="004B2DF0">
        <w:rPr>
          <w:rFonts w:eastAsia="맑은 고딕"/>
          <w:lang w:eastAsia="ko-KR"/>
        </w:rPr>
        <w:t>각</w:t>
      </w:r>
      <w:r w:rsidRPr="004B2DF0">
        <w:rPr>
          <w:rFonts w:eastAsia="맑은 고딕"/>
          <w:lang w:eastAsia="ko-KR"/>
        </w:rPr>
        <w:t xml:space="preserve"> </w:t>
      </w:r>
      <w:r w:rsidRPr="004B2DF0">
        <w:rPr>
          <w:rFonts w:eastAsia="맑은 고딕"/>
          <w:lang w:eastAsia="ko-KR"/>
        </w:rPr>
        <w:t>대화를</w:t>
      </w:r>
      <w:r w:rsidRPr="004B2DF0">
        <w:rPr>
          <w:rFonts w:eastAsia="맑은 고딕"/>
          <w:lang w:eastAsia="ko-KR"/>
        </w:rPr>
        <w:t xml:space="preserve"> </w:t>
      </w:r>
      <w:r w:rsidRPr="004B2DF0">
        <w:rPr>
          <w:rFonts w:eastAsia="맑은 고딕"/>
          <w:lang w:eastAsia="ko-KR"/>
        </w:rPr>
        <w:t>구분하고</w:t>
      </w:r>
      <w:r w:rsidRPr="004B2DF0">
        <w:rPr>
          <w:rFonts w:eastAsia="맑은 고딕"/>
          <w:lang w:eastAsia="ko-KR"/>
        </w:rPr>
        <w:t xml:space="preserve"> </w:t>
      </w:r>
      <w:r w:rsidRPr="004B2DF0">
        <w:rPr>
          <w:rFonts w:eastAsia="맑은 고딕"/>
          <w:lang w:eastAsia="ko-KR"/>
        </w:rPr>
        <w:t>관리할</w:t>
      </w:r>
      <w:r w:rsidRPr="004B2DF0">
        <w:rPr>
          <w:rFonts w:eastAsia="맑은 고딕"/>
          <w:lang w:eastAsia="ko-KR"/>
        </w:rPr>
        <w:t xml:space="preserve"> </w:t>
      </w:r>
      <w:r w:rsidRPr="004B2DF0">
        <w:rPr>
          <w:rFonts w:eastAsia="맑은 고딕"/>
          <w:lang w:eastAsia="ko-KR"/>
        </w:rPr>
        <w:t>수</w:t>
      </w:r>
      <w:r w:rsidRPr="004B2DF0">
        <w:rPr>
          <w:rFonts w:eastAsia="맑은 고딕"/>
          <w:lang w:eastAsia="ko-KR"/>
        </w:rPr>
        <w:t xml:space="preserve"> </w:t>
      </w:r>
      <w:r w:rsidRPr="004B2DF0">
        <w:rPr>
          <w:rFonts w:eastAsia="맑은 고딕"/>
          <w:lang w:eastAsia="ko-KR"/>
        </w:rPr>
        <w:t>있습니다</w:t>
      </w:r>
      <w:r w:rsidRPr="004B2DF0">
        <w:rPr>
          <w:rFonts w:eastAsia="맑은 고딕"/>
          <w:lang w:eastAsia="ko-KR"/>
        </w:rPr>
        <w:t>.</w:t>
      </w:r>
    </w:p>
    <w:p w14:paraId="45C6BA44" w14:textId="77777777" w:rsidR="004B2DF0" w:rsidRPr="004B2DF0" w:rsidRDefault="004B2DF0" w:rsidP="004B2DF0">
      <w:pPr>
        <w:numPr>
          <w:ilvl w:val="0"/>
          <w:numId w:val="10"/>
        </w:numPr>
        <w:rPr>
          <w:rFonts w:eastAsia="맑은 고딕"/>
          <w:lang w:eastAsia="ko-KR"/>
        </w:rPr>
      </w:pPr>
      <w:r w:rsidRPr="004B2DF0">
        <w:rPr>
          <w:rFonts w:eastAsia="맑은 고딕"/>
          <w:b/>
          <w:bCs/>
          <w:lang w:eastAsia="ko-KR"/>
        </w:rPr>
        <w:t>다크모드</w:t>
      </w:r>
      <w:r w:rsidRPr="004B2DF0">
        <w:rPr>
          <w:rFonts w:eastAsia="맑은 고딕"/>
          <w:b/>
          <w:bCs/>
          <w:lang w:eastAsia="ko-KR"/>
        </w:rPr>
        <w:t xml:space="preserve"> </w:t>
      </w:r>
      <w:r w:rsidRPr="004B2DF0">
        <w:rPr>
          <w:rFonts w:eastAsia="맑은 고딕"/>
          <w:b/>
          <w:bCs/>
          <w:lang w:eastAsia="ko-KR"/>
        </w:rPr>
        <w:t>지원</w:t>
      </w:r>
      <w:r w:rsidRPr="004B2DF0">
        <w:rPr>
          <w:rFonts w:eastAsia="맑은 고딕"/>
          <w:lang w:eastAsia="ko-KR"/>
        </w:rPr>
        <w:br/>
      </w:r>
      <w:r w:rsidRPr="004B2DF0">
        <w:rPr>
          <w:rFonts w:eastAsia="맑은 고딕"/>
          <w:lang w:eastAsia="ko-KR"/>
        </w:rPr>
        <w:t> </w:t>
      </w:r>
      <w:r w:rsidRPr="004B2DF0">
        <w:rPr>
          <w:rFonts w:eastAsia="맑은 고딕"/>
          <w:lang w:eastAsia="ko-KR"/>
        </w:rPr>
        <w:t>사용자의</w:t>
      </w:r>
      <w:r w:rsidRPr="004B2DF0">
        <w:rPr>
          <w:rFonts w:eastAsia="맑은 고딕"/>
          <w:lang w:eastAsia="ko-KR"/>
        </w:rPr>
        <w:t xml:space="preserve"> </w:t>
      </w:r>
      <w:r w:rsidRPr="004B2DF0">
        <w:rPr>
          <w:rFonts w:eastAsia="맑은 고딕"/>
          <w:lang w:eastAsia="ko-KR"/>
        </w:rPr>
        <w:t>시각적</w:t>
      </w:r>
      <w:r w:rsidRPr="004B2DF0">
        <w:rPr>
          <w:rFonts w:eastAsia="맑은 고딕"/>
          <w:lang w:eastAsia="ko-KR"/>
        </w:rPr>
        <w:t xml:space="preserve"> </w:t>
      </w:r>
      <w:r w:rsidRPr="004B2DF0">
        <w:rPr>
          <w:rFonts w:eastAsia="맑은 고딕"/>
          <w:lang w:eastAsia="ko-KR"/>
        </w:rPr>
        <w:t>피로도를</w:t>
      </w:r>
      <w:r w:rsidRPr="004B2DF0">
        <w:rPr>
          <w:rFonts w:eastAsia="맑은 고딕"/>
          <w:lang w:eastAsia="ko-KR"/>
        </w:rPr>
        <w:t xml:space="preserve"> </w:t>
      </w:r>
      <w:r w:rsidRPr="004B2DF0">
        <w:rPr>
          <w:rFonts w:eastAsia="맑은 고딕"/>
          <w:lang w:eastAsia="ko-KR"/>
        </w:rPr>
        <w:t>줄이기</w:t>
      </w:r>
      <w:r w:rsidRPr="004B2DF0">
        <w:rPr>
          <w:rFonts w:eastAsia="맑은 고딕"/>
          <w:lang w:eastAsia="ko-KR"/>
        </w:rPr>
        <w:t xml:space="preserve"> </w:t>
      </w:r>
      <w:r w:rsidRPr="004B2DF0">
        <w:rPr>
          <w:rFonts w:eastAsia="맑은 고딕"/>
          <w:lang w:eastAsia="ko-KR"/>
        </w:rPr>
        <w:t>위해</w:t>
      </w:r>
      <w:r w:rsidRPr="004B2DF0">
        <w:rPr>
          <w:rFonts w:eastAsia="맑은 고딕"/>
          <w:lang w:eastAsia="ko-KR"/>
        </w:rPr>
        <w:t xml:space="preserve"> </w:t>
      </w:r>
      <w:r w:rsidRPr="004B2DF0">
        <w:rPr>
          <w:rFonts w:eastAsia="맑은 고딕"/>
          <w:lang w:eastAsia="ko-KR"/>
        </w:rPr>
        <w:t>다크모드를</w:t>
      </w:r>
      <w:r w:rsidRPr="004B2DF0">
        <w:rPr>
          <w:rFonts w:eastAsia="맑은 고딕"/>
          <w:lang w:eastAsia="ko-KR"/>
        </w:rPr>
        <w:t xml:space="preserve"> </w:t>
      </w:r>
      <w:r w:rsidRPr="004B2DF0">
        <w:rPr>
          <w:rFonts w:eastAsia="맑은 고딕"/>
          <w:lang w:eastAsia="ko-KR"/>
        </w:rPr>
        <w:t>지원하며</w:t>
      </w:r>
      <w:r w:rsidRPr="004B2DF0">
        <w:rPr>
          <w:rFonts w:eastAsia="맑은 고딕"/>
          <w:lang w:eastAsia="ko-KR"/>
        </w:rPr>
        <w:t xml:space="preserve">, </w:t>
      </w:r>
      <w:r w:rsidRPr="004B2DF0">
        <w:rPr>
          <w:rFonts w:eastAsia="맑은 고딕"/>
          <w:lang w:eastAsia="ko-KR"/>
        </w:rPr>
        <w:t>버튼</w:t>
      </w:r>
      <w:r w:rsidRPr="004B2DF0">
        <w:rPr>
          <w:rFonts w:eastAsia="맑은 고딕"/>
          <w:lang w:eastAsia="ko-KR"/>
        </w:rPr>
        <w:t xml:space="preserve"> </w:t>
      </w:r>
      <w:r w:rsidRPr="004B2DF0">
        <w:rPr>
          <w:rFonts w:eastAsia="맑은 고딕"/>
          <w:lang w:eastAsia="ko-KR"/>
        </w:rPr>
        <w:t>클릭을</w:t>
      </w:r>
      <w:r w:rsidRPr="004B2DF0">
        <w:rPr>
          <w:rFonts w:eastAsia="맑은 고딕"/>
          <w:lang w:eastAsia="ko-KR"/>
        </w:rPr>
        <w:t xml:space="preserve"> </w:t>
      </w:r>
      <w:r w:rsidRPr="004B2DF0">
        <w:rPr>
          <w:rFonts w:eastAsia="맑은 고딕"/>
          <w:lang w:eastAsia="ko-KR"/>
        </w:rPr>
        <w:t>통해</w:t>
      </w:r>
      <w:r w:rsidRPr="004B2DF0">
        <w:rPr>
          <w:rFonts w:eastAsia="맑은 고딕"/>
          <w:lang w:eastAsia="ko-KR"/>
        </w:rPr>
        <w:t xml:space="preserve"> </w:t>
      </w:r>
      <w:r w:rsidRPr="004B2DF0">
        <w:rPr>
          <w:rFonts w:eastAsia="맑은 고딕"/>
          <w:lang w:eastAsia="ko-KR"/>
        </w:rPr>
        <w:t>즉시</w:t>
      </w:r>
      <w:r w:rsidRPr="004B2DF0">
        <w:rPr>
          <w:rFonts w:eastAsia="맑은 고딕"/>
          <w:lang w:eastAsia="ko-KR"/>
        </w:rPr>
        <w:t xml:space="preserve"> </w:t>
      </w:r>
      <w:r w:rsidRPr="004B2DF0">
        <w:rPr>
          <w:rFonts w:eastAsia="맑은 고딕"/>
          <w:lang w:eastAsia="ko-KR"/>
        </w:rPr>
        <w:t>테마를</w:t>
      </w:r>
      <w:r w:rsidRPr="004B2DF0">
        <w:rPr>
          <w:rFonts w:eastAsia="맑은 고딕"/>
          <w:lang w:eastAsia="ko-KR"/>
        </w:rPr>
        <w:t xml:space="preserve"> </w:t>
      </w:r>
      <w:r w:rsidRPr="004B2DF0">
        <w:rPr>
          <w:rFonts w:eastAsia="맑은 고딕"/>
          <w:lang w:eastAsia="ko-KR"/>
        </w:rPr>
        <w:t>전환할</w:t>
      </w:r>
      <w:r w:rsidRPr="004B2DF0">
        <w:rPr>
          <w:rFonts w:eastAsia="맑은 고딕"/>
          <w:lang w:eastAsia="ko-KR"/>
        </w:rPr>
        <w:t xml:space="preserve"> </w:t>
      </w:r>
      <w:r w:rsidRPr="004B2DF0">
        <w:rPr>
          <w:rFonts w:eastAsia="맑은 고딕"/>
          <w:lang w:eastAsia="ko-KR"/>
        </w:rPr>
        <w:t>수</w:t>
      </w:r>
      <w:r w:rsidRPr="004B2DF0">
        <w:rPr>
          <w:rFonts w:eastAsia="맑은 고딕"/>
          <w:lang w:eastAsia="ko-KR"/>
        </w:rPr>
        <w:t xml:space="preserve"> </w:t>
      </w:r>
      <w:r w:rsidRPr="004B2DF0">
        <w:rPr>
          <w:rFonts w:eastAsia="맑은 고딕"/>
          <w:lang w:eastAsia="ko-KR"/>
        </w:rPr>
        <w:t>있습니다</w:t>
      </w:r>
      <w:r w:rsidRPr="004B2DF0">
        <w:rPr>
          <w:rFonts w:eastAsia="맑은 고딕"/>
          <w:lang w:eastAsia="ko-KR"/>
        </w:rPr>
        <w:t xml:space="preserve">. </w:t>
      </w:r>
      <w:r w:rsidRPr="004B2DF0">
        <w:rPr>
          <w:rFonts w:eastAsia="맑은 고딕"/>
          <w:lang w:eastAsia="ko-KR"/>
        </w:rPr>
        <w:t>사용자</w:t>
      </w:r>
      <w:r w:rsidRPr="004B2DF0">
        <w:rPr>
          <w:rFonts w:eastAsia="맑은 고딕"/>
          <w:lang w:eastAsia="ko-KR"/>
        </w:rPr>
        <w:t xml:space="preserve"> </w:t>
      </w:r>
      <w:r w:rsidRPr="004B2DF0">
        <w:rPr>
          <w:rFonts w:eastAsia="맑은 고딕"/>
          <w:lang w:eastAsia="ko-KR"/>
        </w:rPr>
        <w:t>환경에</w:t>
      </w:r>
      <w:r w:rsidRPr="004B2DF0">
        <w:rPr>
          <w:rFonts w:eastAsia="맑은 고딕"/>
          <w:lang w:eastAsia="ko-KR"/>
        </w:rPr>
        <w:t xml:space="preserve"> </w:t>
      </w:r>
      <w:r w:rsidRPr="004B2DF0">
        <w:rPr>
          <w:rFonts w:eastAsia="맑은 고딕"/>
          <w:lang w:eastAsia="ko-KR"/>
        </w:rPr>
        <w:t>따라</w:t>
      </w:r>
      <w:r w:rsidRPr="004B2DF0">
        <w:rPr>
          <w:rFonts w:eastAsia="맑은 고딕"/>
          <w:lang w:eastAsia="ko-KR"/>
        </w:rPr>
        <w:t xml:space="preserve"> </w:t>
      </w:r>
      <w:r w:rsidRPr="004B2DF0">
        <w:rPr>
          <w:rFonts w:eastAsia="맑은 고딕"/>
          <w:lang w:eastAsia="ko-KR"/>
        </w:rPr>
        <w:t>가독성을</w:t>
      </w:r>
      <w:r w:rsidRPr="004B2DF0">
        <w:rPr>
          <w:rFonts w:eastAsia="맑은 고딕"/>
          <w:lang w:eastAsia="ko-KR"/>
        </w:rPr>
        <w:t xml:space="preserve"> </w:t>
      </w:r>
      <w:r w:rsidRPr="004B2DF0">
        <w:rPr>
          <w:rFonts w:eastAsia="맑은 고딕"/>
          <w:lang w:eastAsia="ko-KR"/>
        </w:rPr>
        <w:t>높일</w:t>
      </w:r>
      <w:r w:rsidRPr="004B2DF0">
        <w:rPr>
          <w:rFonts w:eastAsia="맑은 고딕"/>
          <w:lang w:eastAsia="ko-KR"/>
        </w:rPr>
        <w:t xml:space="preserve"> </w:t>
      </w:r>
      <w:r w:rsidRPr="004B2DF0">
        <w:rPr>
          <w:rFonts w:eastAsia="맑은 고딕"/>
          <w:lang w:eastAsia="ko-KR"/>
        </w:rPr>
        <w:t>수</w:t>
      </w:r>
      <w:r w:rsidRPr="004B2DF0">
        <w:rPr>
          <w:rFonts w:eastAsia="맑은 고딕"/>
          <w:lang w:eastAsia="ko-KR"/>
        </w:rPr>
        <w:t xml:space="preserve"> </w:t>
      </w:r>
      <w:r w:rsidRPr="004B2DF0">
        <w:rPr>
          <w:rFonts w:eastAsia="맑은 고딕"/>
          <w:lang w:eastAsia="ko-KR"/>
        </w:rPr>
        <w:t>있습니다</w:t>
      </w:r>
      <w:r w:rsidRPr="004B2DF0">
        <w:rPr>
          <w:rFonts w:eastAsia="맑은 고딕"/>
          <w:lang w:eastAsia="ko-KR"/>
        </w:rPr>
        <w:t>.</w:t>
      </w:r>
    </w:p>
    <w:p w14:paraId="48D8DC4F" w14:textId="0129C879" w:rsidR="0074469C" w:rsidRDefault="004B2DF0" w:rsidP="004B2DF0">
      <w:pPr>
        <w:numPr>
          <w:ilvl w:val="0"/>
          <w:numId w:val="10"/>
        </w:numPr>
        <w:rPr>
          <w:rFonts w:eastAsia="맑은 고딕"/>
          <w:lang w:eastAsia="ko-KR"/>
        </w:rPr>
      </w:pPr>
      <w:r w:rsidRPr="004B2DF0">
        <w:rPr>
          <w:rFonts w:eastAsia="맑은 고딕"/>
          <w:b/>
          <w:bCs/>
          <w:lang w:eastAsia="ko-KR"/>
        </w:rPr>
        <w:t>대화</w:t>
      </w:r>
      <w:r w:rsidRPr="004B2DF0">
        <w:rPr>
          <w:rFonts w:eastAsia="맑은 고딕"/>
          <w:b/>
          <w:bCs/>
          <w:lang w:eastAsia="ko-KR"/>
        </w:rPr>
        <w:t xml:space="preserve"> </w:t>
      </w:r>
      <w:r w:rsidRPr="004B2DF0">
        <w:rPr>
          <w:rFonts w:eastAsia="맑은 고딕"/>
          <w:b/>
          <w:bCs/>
          <w:lang w:eastAsia="ko-KR"/>
        </w:rPr>
        <w:t>초기화</w:t>
      </w:r>
      <w:r w:rsidRPr="004B2DF0">
        <w:rPr>
          <w:rFonts w:eastAsia="맑은 고딕"/>
          <w:b/>
          <w:bCs/>
          <w:lang w:eastAsia="ko-KR"/>
        </w:rPr>
        <w:t xml:space="preserve"> </w:t>
      </w:r>
      <w:r w:rsidRPr="004B2DF0">
        <w:rPr>
          <w:rFonts w:eastAsia="맑은 고딕"/>
          <w:b/>
          <w:bCs/>
          <w:lang w:eastAsia="ko-KR"/>
        </w:rPr>
        <w:t>및</w:t>
      </w:r>
      <w:r w:rsidRPr="004B2DF0">
        <w:rPr>
          <w:rFonts w:eastAsia="맑은 고딕"/>
          <w:b/>
          <w:bCs/>
          <w:lang w:eastAsia="ko-KR"/>
        </w:rPr>
        <w:t xml:space="preserve"> </w:t>
      </w:r>
      <w:r w:rsidRPr="004B2DF0">
        <w:rPr>
          <w:rFonts w:eastAsia="맑은 고딕"/>
          <w:b/>
          <w:bCs/>
          <w:lang w:eastAsia="ko-KR"/>
        </w:rPr>
        <w:t>타이핑</w:t>
      </w:r>
      <w:r w:rsidRPr="004B2DF0">
        <w:rPr>
          <w:rFonts w:eastAsia="맑은 고딕"/>
          <w:b/>
          <w:bCs/>
          <w:lang w:eastAsia="ko-KR"/>
        </w:rPr>
        <w:t xml:space="preserve"> </w:t>
      </w:r>
      <w:r w:rsidRPr="004B2DF0">
        <w:rPr>
          <w:rFonts w:eastAsia="맑은 고딕"/>
          <w:b/>
          <w:bCs/>
          <w:lang w:eastAsia="ko-KR"/>
        </w:rPr>
        <w:t>인디케이터</w:t>
      </w:r>
      <w:r w:rsidRPr="004B2DF0">
        <w:rPr>
          <w:rFonts w:eastAsia="맑은 고딕"/>
          <w:lang w:eastAsia="ko-KR"/>
        </w:rPr>
        <w:br/>
      </w:r>
      <w:r w:rsidRPr="004B2DF0">
        <w:rPr>
          <w:rFonts w:eastAsia="맑은 고딕"/>
          <w:lang w:eastAsia="ko-KR"/>
        </w:rPr>
        <w:t> </w:t>
      </w:r>
      <w:r w:rsidRPr="004B2DF0">
        <w:rPr>
          <w:rFonts w:eastAsia="맑은 고딕"/>
          <w:lang w:eastAsia="ko-KR"/>
        </w:rPr>
        <w:t>대화</w:t>
      </w:r>
      <w:r w:rsidRPr="004B2DF0">
        <w:rPr>
          <w:rFonts w:eastAsia="맑은 고딕"/>
          <w:lang w:eastAsia="ko-KR"/>
        </w:rPr>
        <w:t xml:space="preserve"> </w:t>
      </w:r>
      <w:r w:rsidRPr="004B2DF0">
        <w:rPr>
          <w:rFonts w:eastAsia="맑은 고딕"/>
          <w:lang w:eastAsia="ko-KR"/>
        </w:rPr>
        <w:t>초기화</w:t>
      </w:r>
      <w:r w:rsidRPr="004B2DF0">
        <w:rPr>
          <w:rFonts w:eastAsia="맑은 고딕"/>
          <w:lang w:eastAsia="ko-KR"/>
        </w:rPr>
        <w:t xml:space="preserve"> </w:t>
      </w:r>
      <w:r w:rsidRPr="004B2DF0">
        <w:rPr>
          <w:rFonts w:eastAsia="맑은 고딕"/>
          <w:lang w:eastAsia="ko-KR"/>
        </w:rPr>
        <w:t>버튼을</w:t>
      </w:r>
      <w:r w:rsidRPr="004B2DF0">
        <w:rPr>
          <w:rFonts w:eastAsia="맑은 고딕"/>
          <w:lang w:eastAsia="ko-KR"/>
        </w:rPr>
        <w:t xml:space="preserve"> </w:t>
      </w:r>
      <w:r w:rsidRPr="004B2DF0">
        <w:rPr>
          <w:rFonts w:eastAsia="맑은 고딕"/>
          <w:lang w:eastAsia="ko-KR"/>
        </w:rPr>
        <w:t>통해</w:t>
      </w:r>
      <w:r w:rsidRPr="004B2DF0">
        <w:rPr>
          <w:rFonts w:eastAsia="맑은 고딕"/>
          <w:lang w:eastAsia="ko-KR"/>
        </w:rPr>
        <w:t xml:space="preserve"> </w:t>
      </w:r>
      <w:r w:rsidRPr="004B2DF0">
        <w:rPr>
          <w:rFonts w:eastAsia="맑은 고딕"/>
          <w:lang w:eastAsia="ko-KR"/>
        </w:rPr>
        <w:t>현재</w:t>
      </w:r>
      <w:r w:rsidRPr="004B2DF0">
        <w:rPr>
          <w:rFonts w:eastAsia="맑은 고딕"/>
          <w:lang w:eastAsia="ko-KR"/>
        </w:rPr>
        <w:t xml:space="preserve"> </w:t>
      </w:r>
      <w:r w:rsidRPr="004B2DF0">
        <w:rPr>
          <w:rFonts w:eastAsia="맑은 고딕"/>
          <w:lang w:eastAsia="ko-KR"/>
        </w:rPr>
        <w:t>대화를</w:t>
      </w:r>
      <w:r w:rsidRPr="004B2DF0">
        <w:rPr>
          <w:rFonts w:eastAsia="맑은 고딕"/>
          <w:lang w:eastAsia="ko-KR"/>
        </w:rPr>
        <w:t xml:space="preserve"> </w:t>
      </w:r>
      <w:r w:rsidRPr="004B2DF0">
        <w:rPr>
          <w:rFonts w:eastAsia="맑은 고딕"/>
          <w:lang w:eastAsia="ko-KR"/>
        </w:rPr>
        <w:t>리셋하고</w:t>
      </w:r>
      <w:r w:rsidRPr="004B2DF0">
        <w:rPr>
          <w:rFonts w:eastAsia="맑은 고딕"/>
          <w:lang w:eastAsia="ko-KR"/>
        </w:rPr>
        <w:t xml:space="preserve"> </w:t>
      </w:r>
      <w:r w:rsidRPr="004B2DF0">
        <w:rPr>
          <w:rFonts w:eastAsia="맑은 고딕"/>
          <w:lang w:eastAsia="ko-KR"/>
        </w:rPr>
        <w:t>새로운</w:t>
      </w:r>
      <w:r w:rsidRPr="004B2DF0">
        <w:rPr>
          <w:rFonts w:eastAsia="맑은 고딕"/>
          <w:lang w:eastAsia="ko-KR"/>
        </w:rPr>
        <w:t xml:space="preserve"> </w:t>
      </w:r>
      <w:r w:rsidRPr="004B2DF0">
        <w:rPr>
          <w:rFonts w:eastAsia="맑은 고딕"/>
          <w:lang w:eastAsia="ko-KR"/>
        </w:rPr>
        <w:t>질의응답을</w:t>
      </w:r>
      <w:r w:rsidRPr="004B2DF0">
        <w:rPr>
          <w:rFonts w:eastAsia="맑은 고딕"/>
          <w:lang w:eastAsia="ko-KR"/>
        </w:rPr>
        <w:t xml:space="preserve"> </w:t>
      </w:r>
      <w:r w:rsidRPr="004B2DF0">
        <w:rPr>
          <w:rFonts w:eastAsia="맑은 고딕"/>
          <w:lang w:eastAsia="ko-KR"/>
        </w:rPr>
        <w:t>시작할</w:t>
      </w:r>
      <w:r w:rsidRPr="004B2DF0">
        <w:rPr>
          <w:rFonts w:eastAsia="맑은 고딕"/>
          <w:lang w:eastAsia="ko-KR"/>
        </w:rPr>
        <w:t xml:space="preserve"> </w:t>
      </w:r>
      <w:r w:rsidRPr="004B2DF0">
        <w:rPr>
          <w:rFonts w:eastAsia="맑은 고딕"/>
          <w:lang w:eastAsia="ko-KR"/>
        </w:rPr>
        <w:t>수</w:t>
      </w:r>
      <w:r w:rsidRPr="004B2DF0">
        <w:rPr>
          <w:rFonts w:eastAsia="맑은 고딕"/>
          <w:lang w:eastAsia="ko-KR"/>
        </w:rPr>
        <w:t xml:space="preserve"> </w:t>
      </w:r>
      <w:r w:rsidRPr="004B2DF0">
        <w:rPr>
          <w:rFonts w:eastAsia="맑은 고딕"/>
          <w:lang w:eastAsia="ko-KR"/>
        </w:rPr>
        <w:t>있으며</w:t>
      </w:r>
      <w:r w:rsidRPr="004B2DF0">
        <w:rPr>
          <w:rFonts w:eastAsia="맑은 고딕"/>
          <w:lang w:eastAsia="ko-KR"/>
        </w:rPr>
        <w:t xml:space="preserve">, </w:t>
      </w:r>
      <w:r w:rsidRPr="004B2DF0">
        <w:rPr>
          <w:rFonts w:eastAsia="맑은 고딕"/>
          <w:lang w:eastAsia="ko-KR"/>
        </w:rPr>
        <w:t>챗봇</w:t>
      </w:r>
      <w:r w:rsidRPr="004B2DF0">
        <w:rPr>
          <w:rFonts w:eastAsia="맑은 고딕"/>
          <w:lang w:eastAsia="ko-KR"/>
        </w:rPr>
        <w:t xml:space="preserve"> </w:t>
      </w:r>
      <w:r w:rsidRPr="004B2DF0">
        <w:rPr>
          <w:rFonts w:eastAsia="맑은 고딕"/>
          <w:lang w:eastAsia="ko-KR"/>
        </w:rPr>
        <w:t>응답</w:t>
      </w:r>
      <w:r w:rsidRPr="004B2DF0">
        <w:rPr>
          <w:rFonts w:eastAsia="맑은 고딕"/>
          <w:lang w:eastAsia="ko-KR"/>
        </w:rPr>
        <w:t xml:space="preserve"> </w:t>
      </w:r>
      <w:r w:rsidRPr="004B2DF0">
        <w:rPr>
          <w:rFonts w:eastAsia="맑은 고딕"/>
          <w:lang w:eastAsia="ko-KR"/>
        </w:rPr>
        <w:t>전</w:t>
      </w:r>
      <w:r w:rsidRPr="004B2DF0">
        <w:rPr>
          <w:rFonts w:eastAsia="맑은 고딕"/>
          <w:lang w:eastAsia="ko-KR"/>
        </w:rPr>
        <w:t xml:space="preserve"> </w:t>
      </w:r>
      <w:r w:rsidRPr="004B2DF0">
        <w:rPr>
          <w:rFonts w:eastAsia="맑은 고딕"/>
          <w:lang w:eastAsia="ko-KR"/>
        </w:rPr>
        <w:t>타이핑</w:t>
      </w:r>
      <w:r w:rsidRPr="004B2DF0">
        <w:rPr>
          <w:rFonts w:eastAsia="맑은 고딕"/>
          <w:lang w:eastAsia="ko-KR"/>
        </w:rPr>
        <w:t xml:space="preserve"> </w:t>
      </w:r>
      <w:r w:rsidRPr="004B2DF0">
        <w:rPr>
          <w:rFonts w:eastAsia="맑은 고딕"/>
          <w:lang w:eastAsia="ko-KR"/>
        </w:rPr>
        <w:t>인디케이터가</w:t>
      </w:r>
      <w:r w:rsidRPr="004B2DF0">
        <w:rPr>
          <w:rFonts w:eastAsia="맑은 고딕"/>
          <w:lang w:eastAsia="ko-KR"/>
        </w:rPr>
        <w:t xml:space="preserve"> </w:t>
      </w:r>
      <w:r w:rsidRPr="004B2DF0">
        <w:rPr>
          <w:rFonts w:eastAsia="맑은 고딕"/>
          <w:lang w:eastAsia="ko-KR"/>
        </w:rPr>
        <w:t>표시되어</w:t>
      </w:r>
      <w:r w:rsidRPr="004B2DF0">
        <w:rPr>
          <w:rFonts w:eastAsia="맑은 고딕"/>
          <w:lang w:eastAsia="ko-KR"/>
        </w:rPr>
        <w:t xml:space="preserve"> </w:t>
      </w:r>
      <w:r w:rsidRPr="004B2DF0">
        <w:rPr>
          <w:rFonts w:eastAsia="맑은 고딕"/>
          <w:lang w:eastAsia="ko-KR"/>
        </w:rPr>
        <w:t>사용자는</w:t>
      </w:r>
      <w:r w:rsidRPr="004B2DF0">
        <w:rPr>
          <w:rFonts w:eastAsia="맑은 고딕"/>
          <w:lang w:eastAsia="ko-KR"/>
        </w:rPr>
        <w:t xml:space="preserve"> </w:t>
      </w:r>
      <w:r w:rsidRPr="004B2DF0">
        <w:rPr>
          <w:rFonts w:eastAsia="맑은 고딕"/>
          <w:lang w:eastAsia="ko-KR"/>
        </w:rPr>
        <w:t>응답이</w:t>
      </w:r>
      <w:r w:rsidRPr="004B2DF0">
        <w:rPr>
          <w:rFonts w:eastAsia="맑은 고딕"/>
          <w:lang w:eastAsia="ko-KR"/>
        </w:rPr>
        <w:t xml:space="preserve"> </w:t>
      </w:r>
      <w:r w:rsidRPr="004B2DF0">
        <w:rPr>
          <w:rFonts w:eastAsia="맑은 고딕"/>
          <w:lang w:eastAsia="ko-KR"/>
        </w:rPr>
        <w:t>진행</w:t>
      </w:r>
      <w:r w:rsidRPr="004B2DF0">
        <w:rPr>
          <w:rFonts w:eastAsia="맑은 고딕"/>
          <w:lang w:eastAsia="ko-KR"/>
        </w:rPr>
        <w:t xml:space="preserve"> </w:t>
      </w:r>
      <w:r w:rsidRPr="004B2DF0">
        <w:rPr>
          <w:rFonts w:eastAsia="맑은 고딕"/>
          <w:lang w:eastAsia="ko-KR"/>
        </w:rPr>
        <w:t>중임을</w:t>
      </w:r>
      <w:r w:rsidRPr="004B2DF0">
        <w:rPr>
          <w:rFonts w:eastAsia="맑은 고딕"/>
          <w:lang w:eastAsia="ko-KR"/>
        </w:rPr>
        <w:t xml:space="preserve"> </w:t>
      </w:r>
      <w:r w:rsidRPr="004B2DF0">
        <w:rPr>
          <w:rFonts w:eastAsia="맑은 고딕"/>
          <w:lang w:eastAsia="ko-KR"/>
        </w:rPr>
        <w:t>시각적으로</w:t>
      </w:r>
      <w:r w:rsidRPr="004B2DF0">
        <w:rPr>
          <w:rFonts w:eastAsia="맑은 고딕"/>
          <w:lang w:eastAsia="ko-KR"/>
        </w:rPr>
        <w:t xml:space="preserve"> </w:t>
      </w:r>
      <w:r w:rsidRPr="004B2DF0">
        <w:rPr>
          <w:rFonts w:eastAsia="맑은 고딕"/>
          <w:lang w:eastAsia="ko-KR"/>
        </w:rPr>
        <w:t>인지할</w:t>
      </w:r>
      <w:r w:rsidRPr="004B2DF0">
        <w:rPr>
          <w:rFonts w:eastAsia="맑은 고딕"/>
          <w:lang w:eastAsia="ko-KR"/>
        </w:rPr>
        <w:t xml:space="preserve"> </w:t>
      </w:r>
      <w:r w:rsidRPr="004B2DF0">
        <w:rPr>
          <w:rFonts w:eastAsia="맑은 고딕"/>
          <w:lang w:eastAsia="ko-KR"/>
        </w:rPr>
        <w:t>수</w:t>
      </w:r>
      <w:r w:rsidRPr="004B2DF0">
        <w:rPr>
          <w:rFonts w:eastAsia="맑은 고딕"/>
          <w:lang w:eastAsia="ko-KR"/>
        </w:rPr>
        <w:t xml:space="preserve"> </w:t>
      </w:r>
      <w:r w:rsidRPr="004B2DF0">
        <w:rPr>
          <w:rFonts w:eastAsia="맑은 고딕"/>
          <w:lang w:eastAsia="ko-KR"/>
        </w:rPr>
        <w:t>있습니다</w:t>
      </w:r>
      <w:r w:rsidRPr="004B2DF0">
        <w:rPr>
          <w:rFonts w:eastAsia="맑은 고딕"/>
          <w:lang w:eastAsia="ko-KR"/>
        </w:rPr>
        <w:t>.</w:t>
      </w:r>
    </w:p>
    <w:p w14:paraId="6C7FE2B9" w14:textId="62E2BF89" w:rsidR="00B72EAF" w:rsidRPr="0038109F" w:rsidRDefault="0074469C" w:rsidP="00E917B3">
      <w:pPr>
        <w:rPr>
          <w:rFonts w:eastAsia="맑은 고딕" w:hint="eastAsia"/>
          <w:lang w:eastAsia="ko-KR"/>
        </w:rPr>
      </w:pPr>
      <w:r>
        <w:rPr>
          <w:rFonts w:eastAsia="맑은 고딕"/>
          <w:lang w:eastAsia="ko-KR"/>
        </w:rPr>
        <w:br w:type="page"/>
      </w:r>
    </w:p>
    <w:p w14:paraId="4288A48E" w14:textId="77777777" w:rsidR="00B72EAF" w:rsidRDefault="00000000">
      <w:pPr>
        <w:pStyle w:val="1"/>
        <w:rPr>
          <w:lang w:eastAsia="ko-KR"/>
        </w:rPr>
      </w:pPr>
      <w:r>
        <w:rPr>
          <w:lang w:eastAsia="ko-KR"/>
        </w:rPr>
        <w:lastRenderedPageBreak/>
        <w:t xml:space="preserve">4. </w:t>
      </w:r>
      <w:r>
        <w:rPr>
          <w:lang w:eastAsia="ko-KR"/>
        </w:rPr>
        <w:t>사용자</w:t>
      </w:r>
      <w:r>
        <w:rPr>
          <w:lang w:eastAsia="ko-KR"/>
        </w:rPr>
        <w:t xml:space="preserve"> </w:t>
      </w:r>
      <w:r>
        <w:rPr>
          <w:lang w:eastAsia="ko-KR"/>
        </w:rPr>
        <w:t>흐름</w:t>
      </w:r>
    </w:p>
    <w:p w14:paraId="3FBC89B9" w14:textId="3A46A834" w:rsidR="00743A0E" w:rsidRPr="00743A0E" w:rsidRDefault="00743A0E" w:rsidP="00743A0E">
      <w:pPr>
        <w:rPr>
          <w:rFonts w:eastAsia="맑은 고딕"/>
          <w:lang w:eastAsia="ko-KR"/>
        </w:rPr>
      </w:pPr>
      <w:r w:rsidRPr="00743A0E">
        <w:rPr>
          <w:rFonts w:eastAsia="맑은 고딕"/>
          <w:lang w:eastAsia="ko-KR"/>
        </w:rPr>
        <w:t>직관적인</w:t>
      </w:r>
      <w:r w:rsidRPr="00743A0E">
        <w:rPr>
          <w:rFonts w:eastAsia="맑은 고딕"/>
          <w:lang w:eastAsia="ko-KR"/>
        </w:rPr>
        <w:t xml:space="preserve"> </w:t>
      </w:r>
      <w:r w:rsidRPr="00743A0E">
        <w:rPr>
          <w:rFonts w:eastAsia="맑은 고딕"/>
          <w:lang w:eastAsia="ko-KR"/>
        </w:rPr>
        <w:t>사용자</w:t>
      </w:r>
      <w:r w:rsidRPr="00743A0E">
        <w:rPr>
          <w:rFonts w:eastAsia="맑은 고딕"/>
          <w:lang w:eastAsia="ko-KR"/>
        </w:rPr>
        <w:t xml:space="preserve"> </w:t>
      </w:r>
      <w:r w:rsidRPr="00743A0E">
        <w:rPr>
          <w:rFonts w:eastAsia="맑은 고딕"/>
          <w:lang w:eastAsia="ko-KR"/>
        </w:rPr>
        <w:t>경험</w:t>
      </w:r>
      <w:r w:rsidRPr="00743A0E">
        <w:rPr>
          <w:rFonts w:eastAsia="맑은 고딕"/>
          <w:lang w:eastAsia="ko-KR"/>
        </w:rPr>
        <w:t>(UX)</w:t>
      </w:r>
      <w:r w:rsidRPr="00743A0E">
        <w:rPr>
          <w:rFonts w:eastAsia="맑은 고딕"/>
          <w:lang w:eastAsia="ko-KR"/>
        </w:rPr>
        <w:t>을</w:t>
      </w:r>
      <w:r w:rsidRPr="00743A0E">
        <w:rPr>
          <w:rFonts w:eastAsia="맑은 고딕"/>
          <w:lang w:eastAsia="ko-KR"/>
        </w:rPr>
        <w:t xml:space="preserve"> </w:t>
      </w:r>
      <w:r w:rsidRPr="00743A0E">
        <w:rPr>
          <w:rFonts w:eastAsia="맑은 고딕"/>
          <w:lang w:eastAsia="ko-KR"/>
        </w:rPr>
        <w:t>제공하기</w:t>
      </w:r>
      <w:r w:rsidRPr="00743A0E">
        <w:rPr>
          <w:rFonts w:eastAsia="맑은 고딕"/>
          <w:lang w:eastAsia="ko-KR"/>
        </w:rPr>
        <w:t xml:space="preserve"> </w:t>
      </w:r>
      <w:r w:rsidRPr="00743A0E">
        <w:rPr>
          <w:rFonts w:eastAsia="맑은 고딕"/>
          <w:lang w:eastAsia="ko-KR"/>
        </w:rPr>
        <w:t>위해</w:t>
      </w:r>
      <w:r w:rsidRPr="00743A0E">
        <w:rPr>
          <w:rFonts w:eastAsia="맑은 고딕"/>
          <w:lang w:eastAsia="ko-KR"/>
        </w:rPr>
        <w:t xml:space="preserve">, </w:t>
      </w:r>
      <w:r w:rsidRPr="00743A0E">
        <w:rPr>
          <w:rFonts w:eastAsia="맑은 고딕"/>
          <w:lang w:eastAsia="ko-KR"/>
        </w:rPr>
        <w:t>다음과</w:t>
      </w:r>
      <w:r w:rsidRPr="00743A0E">
        <w:rPr>
          <w:rFonts w:eastAsia="맑은 고딕"/>
          <w:lang w:eastAsia="ko-KR"/>
        </w:rPr>
        <w:t xml:space="preserve"> </w:t>
      </w:r>
      <w:r w:rsidRPr="00743A0E">
        <w:rPr>
          <w:rFonts w:eastAsia="맑은 고딕"/>
          <w:lang w:eastAsia="ko-KR"/>
        </w:rPr>
        <w:t>같은</w:t>
      </w:r>
      <w:r w:rsidRPr="00743A0E">
        <w:rPr>
          <w:rFonts w:eastAsia="맑은 고딕"/>
          <w:lang w:eastAsia="ko-KR"/>
        </w:rPr>
        <w:t xml:space="preserve"> </w:t>
      </w:r>
      <w:r w:rsidRPr="00743A0E">
        <w:rPr>
          <w:rFonts w:eastAsia="맑은 고딕"/>
          <w:lang w:eastAsia="ko-KR"/>
        </w:rPr>
        <w:t>순서로</w:t>
      </w:r>
      <w:r w:rsidRPr="00743A0E">
        <w:rPr>
          <w:rFonts w:eastAsia="맑은 고딕"/>
          <w:lang w:eastAsia="ko-KR"/>
        </w:rPr>
        <w:t xml:space="preserve"> </w:t>
      </w:r>
      <w:r w:rsidRPr="00743A0E">
        <w:rPr>
          <w:rFonts w:eastAsia="맑은 고딕"/>
          <w:lang w:eastAsia="ko-KR"/>
        </w:rPr>
        <w:t>사용자의</w:t>
      </w:r>
      <w:r w:rsidRPr="00743A0E">
        <w:rPr>
          <w:rFonts w:eastAsia="맑은 고딕"/>
          <w:lang w:eastAsia="ko-KR"/>
        </w:rPr>
        <w:t xml:space="preserve"> </w:t>
      </w:r>
      <w:r w:rsidRPr="00743A0E">
        <w:rPr>
          <w:rFonts w:eastAsia="맑은 고딕"/>
          <w:lang w:eastAsia="ko-KR"/>
        </w:rPr>
        <w:t>행위를</w:t>
      </w:r>
      <w:r w:rsidRPr="00743A0E">
        <w:rPr>
          <w:rFonts w:eastAsia="맑은 고딕"/>
          <w:lang w:eastAsia="ko-KR"/>
        </w:rPr>
        <w:t xml:space="preserve"> </w:t>
      </w:r>
      <w:r w:rsidRPr="00743A0E">
        <w:rPr>
          <w:rFonts w:eastAsia="맑은 고딕"/>
          <w:lang w:eastAsia="ko-KR"/>
        </w:rPr>
        <w:t>처리합니다</w:t>
      </w:r>
      <w:r w:rsidRPr="00743A0E">
        <w:rPr>
          <w:rFonts w:eastAsia="맑은 고딕"/>
          <w:lang w:eastAsia="ko-KR"/>
        </w:rPr>
        <w:t>:</w:t>
      </w:r>
    </w:p>
    <w:p w14:paraId="3EFC5679" w14:textId="77777777" w:rsidR="00743A0E" w:rsidRPr="00743A0E" w:rsidRDefault="00743A0E" w:rsidP="00743A0E">
      <w:pPr>
        <w:numPr>
          <w:ilvl w:val="0"/>
          <w:numId w:val="11"/>
        </w:numPr>
        <w:rPr>
          <w:rFonts w:eastAsia="맑은 고딕"/>
          <w:lang w:eastAsia="ko-KR"/>
        </w:rPr>
      </w:pPr>
      <w:r w:rsidRPr="00743A0E">
        <w:rPr>
          <w:rFonts w:eastAsia="맑은 고딕"/>
          <w:b/>
          <w:bCs/>
          <w:lang w:eastAsia="ko-KR"/>
        </w:rPr>
        <w:t>웹</w:t>
      </w:r>
      <w:r w:rsidRPr="00743A0E">
        <w:rPr>
          <w:rFonts w:eastAsia="맑은 고딕"/>
          <w:b/>
          <w:bCs/>
          <w:lang w:eastAsia="ko-KR"/>
        </w:rPr>
        <w:t xml:space="preserve"> </w:t>
      </w:r>
      <w:r w:rsidRPr="00743A0E">
        <w:rPr>
          <w:rFonts w:eastAsia="맑은 고딕"/>
          <w:b/>
          <w:bCs/>
          <w:lang w:eastAsia="ko-KR"/>
        </w:rPr>
        <w:t>페이지</w:t>
      </w:r>
      <w:r w:rsidRPr="00743A0E">
        <w:rPr>
          <w:rFonts w:eastAsia="맑은 고딕"/>
          <w:b/>
          <w:bCs/>
          <w:lang w:eastAsia="ko-KR"/>
        </w:rPr>
        <w:t xml:space="preserve"> </w:t>
      </w:r>
      <w:r w:rsidRPr="00743A0E">
        <w:rPr>
          <w:rFonts w:eastAsia="맑은 고딕"/>
          <w:b/>
          <w:bCs/>
          <w:lang w:eastAsia="ko-KR"/>
        </w:rPr>
        <w:t>접속</w:t>
      </w:r>
      <w:r w:rsidRPr="00743A0E">
        <w:rPr>
          <w:rFonts w:eastAsia="맑은 고딕"/>
          <w:lang w:eastAsia="ko-KR"/>
        </w:rPr>
        <w:br/>
      </w:r>
      <w:r w:rsidRPr="00743A0E">
        <w:rPr>
          <w:rFonts w:eastAsia="맑은 고딕"/>
          <w:lang w:eastAsia="ko-KR"/>
        </w:rPr>
        <w:t> </w:t>
      </w:r>
      <w:r w:rsidRPr="00743A0E">
        <w:rPr>
          <w:rFonts w:eastAsia="맑은 고딕"/>
          <w:lang w:eastAsia="ko-KR"/>
        </w:rPr>
        <w:t>사용자가</w:t>
      </w:r>
      <w:r w:rsidRPr="00743A0E">
        <w:rPr>
          <w:rFonts w:eastAsia="맑은 고딕"/>
          <w:lang w:eastAsia="ko-KR"/>
        </w:rPr>
        <w:t xml:space="preserve"> </w:t>
      </w:r>
      <w:r w:rsidRPr="00743A0E">
        <w:rPr>
          <w:rFonts w:eastAsia="맑은 고딕"/>
          <w:lang w:eastAsia="ko-KR"/>
        </w:rPr>
        <w:t>웹</w:t>
      </w:r>
      <w:r w:rsidRPr="00743A0E">
        <w:rPr>
          <w:rFonts w:eastAsia="맑은 고딕"/>
          <w:lang w:eastAsia="ko-KR"/>
        </w:rPr>
        <w:t xml:space="preserve"> </w:t>
      </w:r>
      <w:r w:rsidRPr="00743A0E">
        <w:rPr>
          <w:rFonts w:eastAsia="맑은 고딕"/>
          <w:lang w:eastAsia="ko-KR"/>
        </w:rPr>
        <w:t>페이지에</w:t>
      </w:r>
      <w:r w:rsidRPr="00743A0E">
        <w:rPr>
          <w:rFonts w:eastAsia="맑은 고딕"/>
          <w:lang w:eastAsia="ko-KR"/>
        </w:rPr>
        <w:t xml:space="preserve"> </w:t>
      </w:r>
      <w:r w:rsidRPr="00743A0E">
        <w:rPr>
          <w:rFonts w:eastAsia="맑은 고딕"/>
          <w:lang w:eastAsia="ko-KR"/>
        </w:rPr>
        <w:t>접속하면</w:t>
      </w:r>
      <w:r w:rsidRPr="00743A0E">
        <w:rPr>
          <w:rFonts w:eastAsia="맑은 고딕"/>
          <w:lang w:eastAsia="ko-KR"/>
        </w:rPr>
        <w:t xml:space="preserve"> </w:t>
      </w:r>
      <w:r w:rsidRPr="00743A0E">
        <w:rPr>
          <w:rFonts w:eastAsia="맑은 고딕"/>
          <w:lang w:eastAsia="ko-KR"/>
        </w:rPr>
        <w:t>챗봇은</w:t>
      </w:r>
      <w:r w:rsidRPr="00743A0E">
        <w:rPr>
          <w:rFonts w:eastAsia="맑은 고딕"/>
          <w:lang w:eastAsia="ko-KR"/>
        </w:rPr>
        <w:t xml:space="preserve"> </w:t>
      </w:r>
      <w:r w:rsidRPr="00743A0E">
        <w:rPr>
          <w:rFonts w:eastAsia="맑은 고딕"/>
          <w:lang w:eastAsia="ko-KR"/>
        </w:rPr>
        <w:t>기본</w:t>
      </w:r>
      <w:r w:rsidRPr="00743A0E">
        <w:rPr>
          <w:rFonts w:eastAsia="맑은 고딕"/>
          <w:lang w:eastAsia="ko-KR"/>
        </w:rPr>
        <w:t xml:space="preserve"> </w:t>
      </w:r>
      <w:r w:rsidRPr="00743A0E">
        <w:rPr>
          <w:rFonts w:eastAsia="맑은 고딕"/>
          <w:lang w:eastAsia="ko-KR"/>
        </w:rPr>
        <w:t>인사말과</w:t>
      </w:r>
      <w:r w:rsidRPr="00743A0E">
        <w:rPr>
          <w:rFonts w:eastAsia="맑은 고딕"/>
          <w:lang w:eastAsia="ko-KR"/>
        </w:rPr>
        <w:t xml:space="preserve"> </w:t>
      </w:r>
      <w:r w:rsidRPr="00743A0E">
        <w:rPr>
          <w:rFonts w:eastAsia="맑은 고딕"/>
          <w:lang w:eastAsia="ko-KR"/>
        </w:rPr>
        <w:t>함께</w:t>
      </w:r>
      <w:r w:rsidRPr="00743A0E">
        <w:rPr>
          <w:rFonts w:eastAsia="맑은 고딕"/>
          <w:lang w:eastAsia="ko-KR"/>
        </w:rPr>
        <w:t xml:space="preserve"> </w:t>
      </w:r>
      <w:r w:rsidRPr="00743A0E">
        <w:rPr>
          <w:rFonts w:eastAsia="맑은 고딕"/>
          <w:lang w:eastAsia="ko-KR"/>
        </w:rPr>
        <w:t>시스템</w:t>
      </w:r>
      <w:r w:rsidRPr="00743A0E">
        <w:rPr>
          <w:rFonts w:eastAsia="맑은 고딕"/>
          <w:lang w:eastAsia="ko-KR"/>
        </w:rPr>
        <w:t xml:space="preserve"> </w:t>
      </w:r>
      <w:r w:rsidRPr="00743A0E">
        <w:rPr>
          <w:rFonts w:eastAsia="맑은 고딕"/>
          <w:lang w:eastAsia="ko-KR"/>
        </w:rPr>
        <w:t>사용을</w:t>
      </w:r>
      <w:r w:rsidRPr="00743A0E">
        <w:rPr>
          <w:rFonts w:eastAsia="맑은 고딕"/>
          <w:lang w:eastAsia="ko-KR"/>
        </w:rPr>
        <w:t xml:space="preserve"> </w:t>
      </w:r>
      <w:r w:rsidRPr="00743A0E">
        <w:rPr>
          <w:rFonts w:eastAsia="맑은 고딕"/>
          <w:lang w:eastAsia="ko-KR"/>
        </w:rPr>
        <w:t>유도하는</w:t>
      </w:r>
      <w:r w:rsidRPr="00743A0E">
        <w:rPr>
          <w:rFonts w:eastAsia="맑은 고딕"/>
          <w:lang w:eastAsia="ko-KR"/>
        </w:rPr>
        <w:t xml:space="preserve"> </w:t>
      </w:r>
      <w:r w:rsidRPr="00743A0E">
        <w:rPr>
          <w:rFonts w:eastAsia="맑은 고딕"/>
          <w:lang w:eastAsia="ko-KR"/>
        </w:rPr>
        <w:t>메시지를</w:t>
      </w:r>
      <w:r w:rsidRPr="00743A0E">
        <w:rPr>
          <w:rFonts w:eastAsia="맑은 고딕"/>
          <w:lang w:eastAsia="ko-KR"/>
        </w:rPr>
        <w:t xml:space="preserve"> </w:t>
      </w:r>
      <w:r w:rsidRPr="00743A0E">
        <w:rPr>
          <w:rFonts w:eastAsia="맑은 고딕"/>
          <w:lang w:eastAsia="ko-KR"/>
        </w:rPr>
        <w:t>출력합니다</w:t>
      </w:r>
      <w:r w:rsidRPr="00743A0E">
        <w:rPr>
          <w:rFonts w:eastAsia="맑은 고딕"/>
          <w:lang w:eastAsia="ko-KR"/>
        </w:rPr>
        <w:t xml:space="preserve">. </w:t>
      </w:r>
      <w:r w:rsidRPr="00743A0E">
        <w:rPr>
          <w:rFonts w:eastAsia="맑은 고딕"/>
          <w:lang w:eastAsia="ko-KR"/>
        </w:rPr>
        <w:t>이를</w:t>
      </w:r>
      <w:r w:rsidRPr="00743A0E">
        <w:rPr>
          <w:rFonts w:eastAsia="맑은 고딕"/>
          <w:lang w:eastAsia="ko-KR"/>
        </w:rPr>
        <w:t xml:space="preserve"> </w:t>
      </w:r>
      <w:r w:rsidRPr="00743A0E">
        <w:rPr>
          <w:rFonts w:eastAsia="맑은 고딕"/>
          <w:lang w:eastAsia="ko-KR"/>
        </w:rPr>
        <w:t>통해</w:t>
      </w:r>
      <w:r w:rsidRPr="00743A0E">
        <w:rPr>
          <w:rFonts w:eastAsia="맑은 고딕"/>
          <w:lang w:eastAsia="ko-KR"/>
        </w:rPr>
        <w:t xml:space="preserve"> </w:t>
      </w:r>
      <w:r w:rsidRPr="00743A0E">
        <w:rPr>
          <w:rFonts w:eastAsia="맑은 고딕"/>
          <w:lang w:eastAsia="ko-KR"/>
        </w:rPr>
        <w:t>사용자에게</w:t>
      </w:r>
      <w:r w:rsidRPr="00743A0E">
        <w:rPr>
          <w:rFonts w:eastAsia="맑은 고딕"/>
          <w:lang w:eastAsia="ko-KR"/>
        </w:rPr>
        <w:t xml:space="preserve"> </w:t>
      </w:r>
      <w:r w:rsidRPr="00743A0E">
        <w:rPr>
          <w:rFonts w:eastAsia="맑은 고딕"/>
          <w:lang w:eastAsia="ko-KR"/>
        </w:rPr>
        <w:t>친숙한</w:t>
      </w:r>
      <w:r w:rsidRPr="00743A0E">
        <w:rPr>
          <w:rFonts w:eastAsia="맑은 고딕"/>
          <w:lang w:eastAsia="ko-KR"/>
        </w:rPr>
        <w:t xml:space="preserve"> </w:t>
      </w:r>
      <w:r w:rsidRPr="00743A0E">
        <w:rPr>
          <w:rFonts w:eastAsia="맑은 고딕"/>
          <w:lang w:eastAsia="ko-KR"/>
        </w:rPr>
        <w:t>시작</w:t>
      </w:r>
      <w:r w:rsidRPr="00743A0E">
        <w:rPr>
          <w:rFonts w:eastAsia="맑은 고딕"/>
          <w:lang w:eastAsia="ko-KR"/>
        </w:rPr>
        <w:t xml:space="preserve"> </w:t>
      </w:r>
      <w:r w:rsidRPr="00743A0E">
        <w:rPr>
          <w:rFonts w:eastAsia="맑은 고딕"/>
          <w:lang w:eastAsia="ko-KR"/>
        </w:rPr>
        <w:t>환경을</w:t>
      </w:r>
      <w:r w:rsidRPr="00743A0E">
        <w:rPr>
          <w:rFonts w:eastAsia="맑은 고딕"/>
          <w:lang w:eastAsia="ko-KR"/>
        </w:rPr>
        <w:t xml:space="preserve"> </w:t>
      </w:r>
      <w:r w:rsidRPr="00743A0E">
        <w:rPr>
          <w:rFonts w:eastAsia="맑은 고딕"/>
          <w:lang w:eastAsia="ko-KR"/>
        </w:rPr>
        <w:t>제공합니다</w:t>
      </w:r>
      <w:r w:rsidRPr="00743A0E">
        <w:rPr>
          <w:rFonts w:eastAsia="맑은 고딕"/>
          <w:lang w:eastAsia="ko-KR"/>
        </w:rPr>
        <w:t>.</w:t>
      </w:r>
    </w:p>
    <w:p w14:paraId="718E38BF" w14:textId="77777777" w:rsidR="00743A0E" w:rsidRPr="00743A0E" w:rsidRDefault="00743A0E" w:rsidP="00743A0E">
      <w:pPr>
        <w:numPr>
          <w:ilvl w:val="0"/>
          <w:numId w:val="11"/>
        </w:numPr>
        <w:rPr>
          <w:rFonts w:eastAsia="맑은 고딕"/>
          <w:lang w:eastAsia="ko-KR"/>
        </w:rPr>
      </w:pPr>
      <w:r w:rsidRPr="00743A0E">
        <w:rPr>
          <w:rFonts w:eastAsia="맑은 고딕"/>
          <w:b/>
          <w:bCs/>
          <w:lang w:eastAsia="ko-KR"/>
        </w:rPr>
        <w:t>키워드</w:t>
      </w:r>
      <w:r w:rsidRPr="00743A0E">
        <w:rPr>
          <w:rFonts w:eastAsia="맑은 고딕"/>
          <w:b/>
          <w:bCs/>
          <w:lang w:eastAsia="ko-KR"/>
        </w:rPr>
        <w:t xml:space="preserve"> </w:t>
      </w:r>
      <w:r w:rsidRPr="00743A0E">
        <w:rPr>
          <w:rFonts w:eastAsia="맑은 고딕"/>
          <w:b/>
          <w:bCs/>
          <w:lang w:eastAsia="ko-KR"/>
        </w:rPr>
        <w:t>입력</w:t>
      </w:r>
      <w:r w:rsidRPr="00743A0E">
        <w:rPr>
          <w:rFonts w:eastAsia="맑은 고딕"/>
          <w:b/>
          <w:bCs/>
          <w:lang w:eastAsia="ko-KR"/>
        </w:rPr>
        <w:t xml:space="preserve"> </w:t>
      </w:r>
      <w:r w:rsidRPr="00743A0E">
        <w:rPr>
          <w:rFonts w:eastAsia="맑은 고딕"/>
          <w:b/>
          <w:bCs/>
          <w:lang w:eastAsia="ko-KR"/>
        </w:rPr>
        <w:t>및</w:t>
      </w:r>
      <w:r w:rsidRPr="00743A0E">
        <w:rPr>
          <w:rFonts w:eastAsia="맑은 고딕"/>
          <w:b/>
          <w:bCs/>
          <w:lang w:eastAsia="ko-KR"/>
        </w:rPr>
        <w:t xml:space="preserve"> </w:t>
      </w:r>
      <w:r w:rsidRPr="00743A0E">
        <w:rPr>
          <w:rFonts w:eastAsia="맑은 고딕"/>
          <w:b/>
          <w:bCs/>
          <w:lang w:eastAsia="ko-KR"/>
        </w:rPr>
        <w:t>전송</w:t>
      </w:r>
      <w:r w:rsidRPr="00743A0E">
        <w:rPr>
          <w:rFonts w:eastAsia="맑은 고딕"/>
          <w:lang w:eastAsia="ko-KR"/>
        </w:rPr>
        <w:br/>
      </w:r>
      <w:r w:rsidRPr="00743A0E">
        <w:rPr>
          <w:rFonts w:eastAsia="맑은 고딕"/>
          <w:lang w:eastAsia="ko-KR"/>
        </w:rPr>
        <w:t> </w:t>
      </w:r>
      <w:r w:rsidRPr="00743A0E">
        <w:rPr>
          <w:rFonts w:eastAsia="맑은 고딕"/>
          <w:lang w:eastAsia="ko-KR"/>
        </w:rPr>
        <w:t>사용자가</w:t>
      </w:r>
      <w:r w:rsidRPr="00743A0E">
        <w:rPr>
          <w:rFonts w:eastAsia="맑은 고딕"/>
          <w:lang w:eastAsia="ko-KR"/>
        </w:rPr>
        <w:t xml:space="preserve"> </w:t>
      </w:r>
      <w:r w:rsidRPr="00743A0E">
        <w:rPr>
          <w:rFonts w:eastAsia="맑은 고딕"/>
          <w:lang w:eastAsia="ko-KR"/>
        </w:rPr>
        <w:t>관심</w:t>
      </w:r>
      <w:r w:rsidRPr="00743A0E">
        <w:rPr>
          <w:rFonts w:eastAsia="맑은 고딕"/>
          <w:lang w:eastAsia="ko-KR"/>
        </w:rPr>
        <w:t xml:space="preserve"> </w:t>
      </w:r>
      <w:r w:rsidRPr="00743A0E">
        <w:rPr>
          <w:rFonts w:eastAsia="맑은 고딕"/>
          <w:lang w:eastAsia="ko-KR"/>
        </w:rPr>
        <w:t>있는</w:t>
      </w:r>
      <w:r w:rsidRPr="00743A0E">
        <w:rPr>
          <w:rFonts w:eastAsia="맑은 고딕"/>
          <w:lang w:eastAsia="ko-KR"/>
        </w:rPr>
        <w:t xml:space="preserve"> </w:t>
      </w:r>
      <w:r w:rsidRPr="00743A0E">
        <w:rPr>
          <w:rFonts w:eastAsia="맑은 고딕"/>
          <w:lang w:eastAsia="ko-KR"/>
        </w:rPr>
        <w:t>주제</w:t>
      </w:r>
      <w:r w:rsidRPr="00743A0E">
        <w:rPr>
          <w:rFonts w:eastAsia="맑은 고딕"/>
          <w:lang w:eastAsia="ko-KR"/>
        </w:rPr>
        <w:t xml:space="preserve"> </w:t>
      </w:r>
      <w:r w:rsidRPr="00743A0E">
        <w:rPr>
          <w:rFonts w:eastAsia="맑은 고딕"/>
          <w:lang w:eastAsia="ko-KR"/>
        </w:rPr>
        <w:t>또는</w:t>
      </w:r>
      <w:r w:rsidRPr="00743A0E">
        <w:rPr>
          <w:rFonts w:eastAsia="맑은 고딕"/>
          <w:lang w:eastAsia="ko-KR"/>
        </w:rPr>
        <w:t xml:space="preserve"> </w:t>
      </w:r>
      <w:r w:rsidRPr="00743A0E">
        <w:rPr>
          <w:rFonts w:eastAsia="맑은 고딕"/>
          <w:lang w:eastAsia="ko-KR"/>
        </w:rPr>
        <w:t>키워드를</w:t>
      </w:r>
      <w:r w:rsidRPr="00743A0E">
        <w:rPr>
          <w:rFonts w:eastAsia="맑은 고딕"/>
          <w:lang w:eastAsia="ko-KR"/>
        </w:rPr>
        <w:t xml:space="preserve"> </w:t>
      </w:r>
      <w:r w:rsidRPr="00743A0E">
        <w:rPr>
          <w:rFonts w:eastAsia="맑은 고딕"/>
          <w:lang w:eastAsia="ko-KR"/>
        </w:rPr>
        <w:t>입력하고</w:t>
      </w:r>
      <w:r w:rsidRPr="00743A0E">
        <w:rPr>
          <w:rFonts w:eastAsia="맑은 고딕"/>
          <w:lang w:eastAsia="ko-KR"/>
        </w:rPr>
        <w:t xml:space="preserve"> </w:t>
      </w:r>
      <w:r w:rsidRPr="00743A0E">
        <w:rPr>
          <w:rFonts w:eastAsia="맑은 고딕"/>
          <w:lang w:eastAsia="ko-KR"/>
        </w:rPr>
        <w:t>전송</w:t>
      </w:r>
      <w:r w:rsidRPr="00743A0E">
        <w:rPr>
          <w:rFonts w:eastAsia="맑은 고딕"/>
          <w:lang w:eastAsia="ko-KR"/>
        </w:rPr>
        <w:t xml:space="preserve"> </w:t>
      </w:r>
      <w:r w:rsidRPr="00743A0E">
        <w:rPr>
          <w:rFonts w:eastAsia="맑은 고딕"/>
          <w:lang w:eastAsia="ko-KR"/>
        </w:rPr>
        <w:t>버튼을</w:t>
      </w:r>
      <w:r w:rsidRPr="00743A0E">
        <w:rPr>
          <w:rFonts w:eastAsia="맑은 고딕"/>
          <w:lang w:eastAsia="ko-KR"/>
        </w:rPr>
        <w:t xml:space="preserve"> </w:t>
      </w:r>
      <w:r w:rsidRPr="00743A0E">
        <w:rPr>
          <w:rFonts w:eastAsia="맑은 고딕"/>
          <w:lang w:eastAsia="ko-KR"/>
        </w:rPr>
        <w:t>누르면</w:t>
      </w:r>
      <w:r w:rsidRPr="00743A0E">
        <w:rPr>
          <w:rFonts w:eastAsia="맑은 고딕"/>
          <w:lang w:eastAsia="ko-KR"/>
        </w:rPr>
        <w:t xml:space="preserve">, </w:t>
      </w:r>
      <w:r w:rsidRPr="00743A0E">
        <w:rPr>
          <w:rFonts w:eastAsia="맑은 고딕"/>
          <w:lang w:eastAsia="ko-KR"/>
        </w:rPr>
        <w:t>해당</w:t>
      </w:r>
      <w:r w:rsidRPr="00743A0E">
        <w:rPr>
          <w:rFonts w:eastAsia="맑은 고딕"/>
          <w:lang w:eastAsia="ko-KR"/>
        </w:rPr>
        <w:t xml:space="preserve"> </w:t>
      </w:r>
      <w:r w:rsidRPr="00743A0E">
        <w:rPr>
          <w:rFonts w:eastAsia="맑은 고딕"/>
          <w:lang w:eastAsia="ko-KR"/>
        </w:rPr>
        <w:t>질의가</w:t>
      </w:r>
      <w:r w:rsidRPr="00743A0E">
        <w:rPr>
          <w:rFonts w:eastAsia="맑은 고딕"/>
          <w:lang w:eastAsia="ko-KR"/>
        </w:rPr>
        <w:t xml:space="preserve"> </w:t>
      </w:r>
      <w:r w:rsidRPr="00743A0E">
        <w:rPr>
          <w:rFonts w:eastAsia="맑은 고딕"/>
          <w:lang w:eastAsia="ko-KR"/>
        </w:rPr>
        <w:t>백엔드</w:t>
      </w:r>
      <w:r w:rsidRPr="00743A0E">
        <w:rPr>
          <w:rFonts w:eastAsia="맑은 고딕"/>
          <w:lang w:eastAsia="ko-KR"/>
        </w:rPr>
        <w:t xml:space="preserve"> </w:t>
      </w:r>
      <w:r w:rsidRPr="00743A0E">
        <w:rPr>
          <w:rFonts w:eastAsia="맑은 고딕"/>
          <w:lang w:eastAsia="ko-KR"/>
        </w:rPr>
        <w:t>서버로</w:t>
      </w:r>
      <w:r w:rsidRPr="00743A0E">
        <w:rPr>
          <w:rFonts w:eastAsia="맑은 고딕"/>
          <w:lang w:eastAsia="ko-KR"/>
        </w:rPr>
        <w:t xml:space="preserve"> </w:t>
      </w:r>
      <w:r w:rsidRPr="00743A0E">
        <w:rPr>
          <w:rFonts w:eastAsia="맑은 고딕"/>
          <w:lang w:eastAsia="ko-KR"/>
        </w:rPr>
        <w:t>전달됩니다</w:t>
      </w:r>
      <w:r w:rsidRPr="00743A0E">
        <w:rPr>
          <w:rFonts w:eastAsia="맑은 고딕"/>
          <w:lang w:eastAsia="ko-KR"/>
        </w:rPr>
        <w:t>.</w:t>
      </w:r>
    </w:p>
    <w:p w14:paraId="7823DA97" w14:textId="3AC35DE1" w:rsidR="00743A0E" w:rsidRPr="00743A0E" w:rsidRDefault="00743A0E" w:rsidP="00743A0E">
      <w:pPr>
        <w:numPr>
          <w:ilvl w:val="0"/>
          <w:numId w:val="11"/>
        </w:numPr>
        <w:rPr>
          <w:rFonts w:eastAsia="맑은 고딕"/>
          <w:lang w:eastAsia="ko-KR"/>
        </w:rPr>
      </w:pPr>
      <w:r w:rsidRPr="00743A0E">
        <w:rPr>
          <w:rFonts w:eastAsia="맑은 고딕"/>
          <w:b/>
          <w:bCs/>
          <w:lang w:eastAsia="ko-KR"/>
        </w:rPr>
        <w:t>뉴스</w:t>
      </w:r>
      <w:r w:rsidRPr="00743A0E">
        <w:rPr>
          <w:rFonts w:eastAsia="맑은 고딕"/>
          <w:b/>
          <w:bCs/>
          <w:lang w:eastAsia="ko-KR"/>
        </w:rPr>
        <w:t xml:space="preserve"> </w:t>
      </w:r>
      <w:r w:rsidRPr="00743A0E">
        <w:rPr>
          <w:rFonts w:eastAsia="맑은 고딕"/>
          <w:b/>
          <w:bCs/>
          <w:lang w:eastAsia="ko-KR"/>
        </w:rPr>
        <w:t>데이터</w:t>
      </w:r>
      <w:r w:rsidRPr="00743A0E">
        <w:rPr>
          <w:rFonts w:eastAsia="맑은 고딕"/>
          <w:b/>
          <w:bCs/>
          <w:lang w:eastAsia="ko-KR"/>
        </w:rPr>
        <w:t xml:space="preserve"> </w:t>
      </w:r>
      <w:r w:rsidRPr="00743A0E">
        <w:rPr>
          <w:rFonts w:eastAsia="맑은 고딕"/>
          <w:b/>
          <w:bCs/>
          <w:lang w:eastAsia="ko-KR"/>
        </w:rPr>
        <w:t>수집</w:t>
      </w:r>
      <w:r w:rsidRPr="00743A0E">
        <w:rPr>
          <w:rFonts w:eastAsia="맑은 고딕"/>
          <w:b/>
          <w:bCs/>
          <w:lang w:eastAsia="ko-KR"/>
        </w:rPr>
        <w:t xml:space="preserve"> </w:t>
      </w:r>
      <w:r w:rsidRPr="00743A0E">
        <w:rPr>
          <w:rFonts w:eastAsia="맑은 고딕"/>
          <w:b/>
          <w:bCs/>
          <w:lang w:eastAsia="ko-KR"/>
        </w:rPr>
        <w:t>및</w:t>
      </w:r>
      <w:r w:rsidRPr="00743A0E">
        <w:rPr>
          <w:rFonts w:eastAsia="맑은 고딕"/>
          <w:b/>
          <w:bCs/>
          <w:lang w:eastAsia="ko-KR"/>
        </w:rPr>
        <w:t xml:space="preserve"> </w:t>
      </w:r>
      <w:r w:rsidRPr="00743A0E">
        <w:rPr>
          <w:rFonts w:eastAsia="맑은 고딕"/>
          <w:b/>
          <w:bCs/>
          <w:lang w:eastAsia="ko-KR"/>
        </w:rPr>
        <w:t>요약</w:t>
      </w:r>
      <w:r w:rsidRPr="00743A0E">
        <w:rPr>
          <w:rFonts w:eastAsia="맑은 고딕"/>
          <w:b/>
          <w:bCs/>
          <w:lang w:eastAsia="ko-KR"/>
        </w:rPr>
        <w:t xml:space="preserve"> </w:t>
      </w:r>
      <w:r w:rsidRPr="00743A0E">
        <w:rPr>
          <w:rFonts w:eastAsia="맑은 고딕"/>
          <w:b/>
          <w:bCs/>
          <w:lang w:eastAsia="ko-KR"/>
        </w:rPr>
        <w:t>처리</w:t>
      </w:r>
      <w:r w:rsidRPr="00743A0E">
        <w:rPr>
          <w:rFonts w:eastAsia="맑은 고딕"/>
          <w:lang w:eastAsia="ko-KR"/>
        </w:rPr>
        <w:br/>
      </w:r>
      <w:r w:rsidRPr="00743A0E">
        <w:rPr>
          <w:rFonts w:eastAsia="맑은 고딕"/>
          <w:lang w:eastAsia="ko-KR"/>
        </w:rPr>
        <w:t> </w:t>
      </w:r>
      <w:r w:rsidRPr="00743A0E">
        <w:rPr>
          <w:rFonts w:eastAsia="맑은 고딕"/>
          <w:lang w:eastAsia="ko-KR"/>
        </w:rPr>
        <w:t>서버는</w:t>
      </w:r>
      <w:r w:rsidRPr="00743A0E">
        <w:rPr>
          <w:rFonts w:eastAsia="맑은 고딕"/>
          <w:lang w:eastAsia="ko-KR"/>
        </w:rPr>
        <w:t xml:space="preserve"> News API</w:t>
      </w:r>
      <w:r w:rsidR="00E413B2">
        <w:rPr>
          <w:rFonts w:eastAsia="맑은 고딕" w:hint="eastAsia"/>
          <w:lang w:eastAsia="ko-KR"/>
        </w:rPr>
        <w:t>를</w:t>
      </w:r>
      <w:r w:rsidRPr="00743A0E">
        <w:rPr>
          <w:rFonts w:eastAsia="맑은 고딕"/>
          <w:lang w:eastAsia="ko-KR"/>
        </w:rPr>
        <w:t xml:space="preserve"> </w:t>
      </w:r>
      <w:r w:rsidRPr="00743A0E">
        <w:rPr>
          <w:rFonts w:eastAsia="맑은 고딕"/>
          <w:lang w:eastAsia="ko-KR"/>
        </w:rPr>
        <w:t>통해</w:t>
      </w:r>
      <w:r w:rsidRPr="00743A0E">
        <w:rPr>
          <w:rFonts w:eastAsia="맑은 고딕"/>
          <w:lang w:eastAsia="ko-KR"/>
        </w:rPr>
        <w:t xml:space="preserve"> </w:t>
      </w:r>
      <w:r w:rsidRPr="00743A0E">
        <w:rPr>
          <w:rFonts w:eastAsia="맑은 고딕"/>
          <w:lang w:eastAsia="ko-KR"/>
        </w:rPr>
        <w:t>관련</w:t>
      </w:r>
      <w:r w:rsidRPr="00743A0E">
        <w:rPr>
          <w:rFonts w:eastAsia="맑은 고딕"/>
          <w:lang w:eastAsia="ko-KR"/>
        </w:rPr>
        <w:t xml:space="preserve"> </w:t>
      </w:r>
      <w:r w:rsidRPr="00743A0E">
        <w:rPr>
          <w:rFonts w:eastAsia="맑은 고딕"/>
          <w:lang w:eastAsia="ko-KR"/>
        </w:rPr>
        <w:t>뉴스를</w:t>
      </w:r>
      <w:r w:rsidRPr="00743A0E">
        <w:rPr>
          <w:rFonts w:eastAsia="맑은 고딕"/>
          <w:lang w:eastAsia="ko-KR"/>
        </w:rPr>
        <w:t xml:space="preserve"> </w:t>
      </w:r>
      <w:r w:rsidRPr="00743A0E">
        <w:rPr>
          <w:rFonts w:eastAsia="맑은 고딕"/>
          <w:lang w:eastAsia="ko-KR"/>
        </w:rPr>
        <w:t>검색하고</w:t>
      </w:r>
      <w:r w:rsidRPr="00743A0E">
        <w:rPr>
          <w:rFonts w:eastAsia="맑은 고딕"/>
          <w:lang w:eastAsia="ko-KR"/>
        </w:rPr>
        <w:t xml:space="preserve">, </w:t>
      </w:r>
      <w:r w:rsidRPr="00743A0E">
        <w:rPr>
          <w:rFonts w:eastAsia="맑은 고딕"/>
          <w:lang w:eastAsia="ko-KR"/>
        </w:rPr>
        <w:t>본문</w:t>
      </w:r>
      <w:r w:rsidRPr="00743A0E">
        <w:rPr>
          <w:rFonts w:eastAsia="맑은 고딕"/>
          <w:lang w:eastAsia="ko-KR"/>
        </w:rPr>
        <w:t xml:space="preserve"> </w:t>
      </w:r>
      <w:r w:rsidRPr="00743A0E">
        <w:rPr>
          <w:rFonts w:eastAsia="맑은 고딕"/>
          <w:lang w:eastAsia="ko-KR"/>
        </w:rPr>
        <w:t>데이터를</w:t>
      </w:r>
      <w:r w:rsidRPr="00743A0E">
        <w:rPr>
          <w:rFonts w:eastAsia="맑은 고딕"/>
          <w:lang w:eastAsia="ko-KR"/>
        </w:rPr>
        <w:t xml:space="preserve"> </w:t>
      </w:r>
      <w:r w:rsidRPr="00743A0E">
        <w:rPr>
          <w:rFonts w:eastAsia="맑은 고딕"/>
          <w:lang w:eastAsia="ko-KR"/>
        </w:rPr>
        <w:t>기반으로</w:t>
      </w:r>
      <w:r w:rsidRPr="00743A0E">
        <w:rPr>
          <w:rFonts w:eastAsia="맑은 고딕"/>
          <w:lang w:eastAsia="ko-KR"/>
        </w:rPr>
        <w:t xml:space="preserve"> </w:t>
      </w:r>
      <w:r w:rsidRPr="00743A0E">
        <w:rPr>
          <w:rFonts w:eastAsia="맑은 고딕"/>
          <w:lang w:eastAsia="ko-KR"/>
        </w:rPr>
        <w:t>핵심</w:t>
      </w:r>
      <w:r w:rsidRPr="00743A0E">
        <w:rPr>
          <w:rFonts w:eastAsia="맑은 고딕"/>
          <w:lang w:eastAsia="ko-KR"/>
        </w:rPr>
        <w:t xml:space="preserve"> </w:t>
      </w:r>
      <w:r w:rsidRPr="00743A0E">
        <w:rPr>
          <w:rFonts w:eastAsia="맑은 고딕"/>
          <w:lang w:eastAsia="ko-KR"/>
        </w:rPr>
        <w:t>문장을</w:t>
      </w:r>
      <w:r w:rsidRPr="00743A0E">
        <w:rPr>
          <w:rFonts w:eastAsia="맑은 고딕"/>
          <w:lang w:eastAsia="ko-KR"/>
        </w:rPr>
        <w:t xml:space="preserve"> </w:t>
      </w:r>
      <w:r w:rsidRPr="00743A0E">
        <w:rPr>
          <w:rFonts w:eastAsia="맑은 고딕"/>
          <w:lang w:eastAsia="ko-KR"/>
        </w:rPr>
        <w:t>추출하여</w:t>
      </w:r>
      <w:r w:rsidRPr="00743A0E">
        <w:rPr>
          <w:rFonts w:eastAsia="맑은 고딕"/>
          <w:lang w:eastAsia="ko-KR"/>
        </w:rPr>
        <w:t xml:space="preserve"> </w:t>
      </w:r>
      <w:r w:rsidRPr="00743A0E">
        <w:rPr>
          <w:rFonts w:eastAsia="맑은 고딕"/>
          <w:lang w:eastAsia="ko-KR"/>
        </w:rPr>
        <w:t>요약을</w:t>
      </w:r>
      <w:r w:rsidRPr="00743A0E">
        <w:rPr>
          <w:rFonts w:eastAsia="맑은 고딕"/>
          <w:lang w:eastAsia="ko-KR"/>
        </w:rPr>
        <w:t xml:space="preserve"> </w:t>
      </w:r>
      <w:r w:rsidRPr="00743A0E">
        <w:rPr>
          <w:rFonts w:eastAsia="맑은 고딕"/>
          <w:lang w:eastAsia="ko-KR"/>
        </w:rPr>
        <w:t>생성합니다</w:t>
      </w:r>
      <w:r w:rsidRPr="00743A0E">
        <w:rPr>
          <w:rFonts w:eastAsia="맑은 고딕"/>
          <w:lang w:eastAsia="ko-KR"/>
        </w:rPr>
        <w:t>.</w:t>
      </w:r>
    </w:p>
    <w:p w14:paraId="1285BF94" w14:textId="77777777" w:rsidR="00743A0E" w:rsidRPr="00743A0E" w:rsidRDefault="00743A0E" w:rsidP="00743A0E">
      <w:pPr>
        <w:numPr>
          <w:ilvl w:val="0"/>
          <w:numId w:val="11"/>
        </w:numPr>
        <w:rPr>
          <w:rFonts w:eastAsia="맑은 고딕"/>
          <w:lang w:eastAsia="ko-KR"/>
        </w:rPr>
      </w:pPr>
      <w:r w:rsidRPr="00743A0E">
        <w:rPr>
          <w:rFonts w:eastAsia="맑은 고딕"/>
          <w:b/>
          <w:bCs/>
          <w:lang w:eastAsia="ko-KR"/>
        </w:rPr>
        <w:t>챗봇</w:t>
      </w:r>
      <w:r w:rsidRPr="00743A0E">
        <w:rPr>
          <w:rFonts w:eastAsia="맑은 고딕"/>
          <w:b/>
          <w:bCs/>
          <w:lang w:eastAsia="ko-KR"/>
        </w:rPr>
        <w:t xml:space="preserve"> </w:t>
      </w:r>
      <w:r w:rsidRPr="00743A0E">
        <w:rPr>
          <w:rFonts w:eastAsia="맑은 고딕"/>
          <w:b/>
          <w:bCs/>
          <w:lang w:eastAsia="ko-KR"/>
        </w:rPr>
        <w:t>응답</w:t>
      </w:r>
      <w:r w:rsidRPr="00743A0E">
        <w:rPr>
          <w:rFonts w:eastAsia="맑은 고딕"/>
          <w:b/>
          <w:bCs/>
          <w:lang w:eastAsia="ko-KR"/>
        </w:rPr>
        <w:t xml:space="preserve"> </w:t>
      </w:r>
      <w:r w:rsidRPr="00743A0E">
        <w:rPr>
          <w:rFonts w:eastAsia="맑은 고딕"/>
          <w:b/>
          <w:bCs/>
          <w:lang w:eastAsia="ko-KR"/>
        </w:rPr>
        <w:t>출력</w:t>
      </w:r>
      <w:r w:rsidRPr="00743A0E">
        <w:rPr>
          <w:rFonts w:eastAsia="맑은 고딕"/>
          <w:b/>
          <w:bCs/>
          <w:lang w:eastAsia="ko-KR"/>
        </w:rPr>
        <w:t xml:space="preserve"> </w:t>
      </w:r>
      <w:r w:rsidRPr="00743A0E">
        <w:rPr>
          <w:rFonts w:eastAsia="맑은 고딕"/>
          <w:b/>
          <w:bCs/>
          <w:lang w:eastAsia="ko-KR"/>
        </w:rPr>
        <w:t>및</w:t>
      </w:r>
      <w:r w:rsidRPr="00743A0E">
        <w:rPr>
          <w:rFonts w:eastAsia="맑은 고딕"/>
          <w:b/>
          <w:bCs/>
          <w:lang w:eastAsia="ko-KR"/>
        </w:rPr>
        <w:t xml:space="preserve"> </w:t>
      </w:r>
      <w:r w:rsidRPr="00743A0E">
        <w:rPr>
          <w:rFonts w:eastAsia="맑은 고딕"/>
          <w:b/>
          <w:bCs/>
          <w:lang w:eastAsia="ko-KR"/>
        </w:rPr>
        <w:t>기록</w:t>
      </w:r>
      <w:r w:rsidRPr="00743A0E">
        <w:rPr>
          <w:rFonts w:eastAsia="맑은 고딕"/>
          <w:b/>
          <w:bCs/>
          <w:lang w:eastAsia="ko-KR"/>
        </w:rPr>
        <w:t xml:space="preserve"> </w:t>
      </w:r>
      <w:r w:rsidRPr="00743A0E">
        <w:rPr>
          <w:rFonts w:eastAsia="맑은 고딕"/>
          <w:b/>
          <w:bCs/>
          <w:lang w:eastAsia="ko-KR"/>
        </w:rPr>
        <w:t>저장</w:t>
      </w:r>
      <w:r w:rsidRPr="00743A0E">
        <w:rPr>
          <w:rFonts w:eastAsia="맑은 고딕"/>
          <w:lang w:eastAsia="ko-KR"/>
        </w:rPr>
        <w:br/>
      </w:r>
      <w:r w:rsidRPr="00743A0E">
        <w:rPr>
          <w:rFonts w:eastAsia="맑은 고딕"/>
          <w:lang w:eastAsia="ko-KR"/>
        </w:rPr>
        <w:t> </w:t>
      </w:r>
      <w:r w:rsidRPr="00743A0E">
        <w:rPr>
          <w:rFonts w:eastAsia="맑은 고딕"/>
          <w:lang w:eastAsia="ko-KR"/>
        </w:rPr>
        <w:t>챗봇은</w:t>
      </w:r>
      <w:r w:rsidRPr="00743A0E">
        <w:rPr>
          <w:rFonts w:eastAsia="맑은 고딕"/>
          <w:lang w:eastAsia="ko-KR"/>
        </w:rPr>
        <w:t xml:space="preserve"> </w:t>
      </w:r>
      <w:r w:rsidRPr="00743A0E">
        <w:rPr>
          <w:rFonts w:eastAsia="맑은 고딕"/>
          <w:lang w:eastAsia="ko-KR"/>
        </w:rPr>
        <w:t>요약</w:t>
      </w:r>
      <w:r w:rsidRPr="00743A0E">
        <w:rPr>
          <w:rFonts w:eastAsia="맑은 고딕"/>
          <w:lang w:eastAsia="ko-KR"/>
        </w:rPr>
        <w:t xml:space="preserve"> </w:t>
      </w:r>
      <w:r w:rsidRPr="00743A0E">
        <w:rPr>
          <w:rFonts w:eastAsia="맑은 고딕"/>
          <w:lang w:eastAsia="ko-KR"/>
        </w:rPr>
        <w:t>정보</w:t>
      </w:r>
      <w:r w:rsidRPr="00743A0E">
        <w:rPr>
          <w:rFonts w:eastAsia="맑은 고딕"/>
          <w:lang w:eastAsia="ko-KR"/>
        </w:rPr>
        <w:t xml:space="preserve"> </w:t>
      </w:r>
      <w:r w:rsidRPr="00743A0E">
        <w:rPr>
          <w:rFonts w:eastAsia="맑은 고딕"/>
          <w:lang w:eastAsia="ko-KR"/>
        </w:rPr>
        <w:t>및</w:t>
      </w:r>
      <w:r w:rsidRPr="00743A0E">
        <w:rPr>
          <w:rFonts w:eastAsia="맑은 고딕"/>
          <w:lang w:eastAsia="ko-KR"/>
        </w:rPr>
        <w:t xml:space="preserve"> </w:t>
      </w:r>
      <w:r w:rsidRPr="00743A0E">
        <w:rPr>
          <w:rFonts w:eastAsia="맑은 고딕"/>
          <w:lang w:eastAsia="ko-KR"/>
        </w:rPr>
        <w:t>관련</w:t>
      </w:r>
      <w:r w:rsidRPr="00743A0E">
        <w:rPr>
          <w:rFonts w:eastAsia="맑은 고딕"/>
          <w:lang w:eastAsia="ko-KR"/>
        </w:rPr>
        <w:t xml:space="preserve"> </w:t>
      </w:r>
      <w:r w:rsidRPr="00743A0E">
        <w:rPr>
          <w:rFonts w:eastAsia="맑은 고딕"/>
          <w:lang w:eastAsia="ko-KR"/>
        </w:rPr>
        <w:t>뉴스</w:t>
      </w:r>
      <w:r w:rsidRPr="00743A0E">
        <w:rPr>
          <w:rFonts w:eastAsia="맑은 고딕"/>
          <w:lang w:eastAsia="ko-KR"/>
        </w:rPr>
        <w:t xml:space="preserve"> </w:t>
      </w:r>
      <w:r w:rsidRPr="00743A0E">
        <w:rPr>
          <w:rFonts w:eastAsia="맑은 고딕"/>
          <w:lang w:eastAsia="ko-KR"/>
        </w:rPr>
        <w:t>링크를</w:t>
      </w:r>
      <w:r w:rsidRPr="00743A0E">
        <w:rPr>
          <w:rFonts w:eastAsia="맑은 고딕"/>
          <w:lang w:eastAsia="ko-KR"/>
        </w:rPr>
        <w:t xml:space="preserve"> </w:t>
      </w:r>
      <w:r w:rsidRPr="00743A0E">
        <w:rPr>
          <w:rFonts w:eastAsia="맑은 고딕"/>
          <w:lang w:eastAsia="ko-KR"/>
        </w:rPr>
        <w:t>사용자에게</w:t>
      </w:r>
      <w:r w:rsidRPr="00743A0E">
        <w:rPr>
          <w:rFonts w:eastAsia="맑은 고딕"/>
          <w:lang w:eastAsia="ko-KR"/>
        </w:rPr>
        <w:t xml:space="preserve"> </w:t>
      </w:r>
      <w:r w:rsidRPr="00743A0E">
        <w:rPr>
          <w:rFonts w:eastAsia="맑은 고딕"/>
          <w:lang w:eastAsia="ko-KR"/>
        </w:rPr>
        <w:t>응답하며</w:t>
      </w:r>
      <w:r w:rsidRPr="00743A0E">
        <w:rPr>
          <w:rFonts w:eastAsia="맑은 고딕"/>
          <w:lang w:eastAsia="ko-KR"/>
        </w:rPr>
        <w:t xml:space="preserve">, </w:t>
      </w:r>
      <w:r w:rsidRPr="00743A0E">
        <w:rPr>
          <w:rFonts w:eastAsia="맑은 고딕"/>
          <w:lang w:eastAsia="ko-KR"/>
        </w:rPr>
        <w:t>이</w:t>
      </w:r>
      <w:r w:rsidRPr="00743A0E">
        <w:rPr>
          <w:rFonts w:eastAsia="맑은 고딕"/>
          <w:lang w:eastAsia="ko-KR"/>
        </w:rPr>
        <w:t xml:space="preserve"> </w:t>
      </w:r>
      <w:r w:rsidRPr="00743A0E">
        <w:rPr>
          <w:rFonts w:eastAsia="맑은 고딕"/>
          <w:lang w:eastAsia="ko-KR"/>
        </w:rPr>
        <w:t>대화</w:t>
      </w:r>
      <w:r w:rsidRPr="00743A0E">
        <w:rPr>
          <w:rFonts w:eastAsia="맑은 고딕"/>
          <w:lang w:eastAsia="ko-KR"/>
        </w:rPr>
        <w:t xml:space="preserve"> </w:t>
      </w:r>
      <w:r w:rsidRPr="00743A0E">
        <w:rPr>
          <w:rFonts w:eastAsia="맑은 고딕"/>
          <w:lang w:eastAsia="ko-KR"/>
        </w:rPr>
        <w:t>내용은</w:t>
      </w:r>
      <w:r w:rsidRPr="00743A0E">
        <w:rPr>
          <w:rFonts w:eastAsia="맑은 고딕"/>
          <w:lang w:eastAsia="ko-KR"/>
        </w:rPr>
        <w:t xml:space="preserve"> </w:t>
      </w:r>
      <w:r w:rsidRPr="00743A0E">
        <w:rPr>
          <w:rFonts w:eastAsia="맑은 고딕"/>
          <w:lang w:eastAsia="ko-KR"/>
        </w:rPr>
        <w:t>자동으로</w:t>
      </w:r>
      <w:r w:rsidRPr="00743A0E">
        <w:rPr>
          <w:rFonts w:eastAsia="맑은 고딕"/>
          <w:lang w:eastAsia="ko-KR"/>
        </w:rPr>
        <w:t xml:space="preserve"> </w:t>
      </w:r>
      <w:r w:rsidRPr="00743A0E">
        <w:rPr>
          <w:rFonts w:eastAsia="맑은 고딕"/>
          <w:lang w:eastAsia="ko-KR"/>
        </w:rPr>
        <w:t>로컬스토리지</w:t>
      </w:r>
      <w:r w:rsidRPr="00743A0E">
        <w:rPr>
          <w:rFonts w:eastAsia="맑은 고딕"/>
          <w:lang w:eastAsia="ko-KR"/>
        </w:rPr>
        <w:t xml:space="preserve"> </w:t>
      </w:r>
      <w:r w:rsidRPr="00743A0E">
        <w:rPr>
          <w:rFonts w:eastAsia="맑은 고딕"/>
          <w:lang w:eastAsia="ko-KR"/>
        </w:rPr>
        <w:t>및</w:t>
      </w:r>
      <w:r w:rsidRPr="00743A0E">
        <w:rPr>
          <w:rFonts w:eastAsia="맑은 고딕"/>
          <w:lang w:eastAsia="ko-KR"/>
        </w:rPr>
        <w:t xml:space="preserve"> </w:t>
      </w:r>
      <w:r w:rsidRPr="00743A0E">
        <w:rPr>
          <w:rFonts w:eastAsia="맑은 고딕"/>
          <w:lang w:eastAsia="ko-KR"/>
        </w:rPr>
        <w:t>데이터베이스에</w:t>
      </w:r>
      <w:r w:rsidRPr="00743A0E">
        <w:rPr>
          <w:rFonts w:eastAsia="맑은 고딕"/>
          <w:lang w:eastAsia="ko-KR"/>
        </w:rPr>
        <w:t xml:space="preserve"> </w:t>
      </w:r>
      <w:r w:rsidRPr="00743A0E">
        <w:rPr>
          <w:rFonts w:eastAsia="맑은 고딕"/>
          <w:lang w:eastAsia="ko-KR"/>
        </w:rPr>
        <w:t>저장됩니다</w:t>
      </w:r>
      <w:r w:rsidRPr="00743A0E">
        <w:rPr>
          <w:rFonts w:eastAsia="맑은 고딕"/>
          <w:lang w:eastAsia="ko-KR"/>
        </w:rPr>
        <w:t>.</w:t>
      </w:r>
    </w:p>
    <w:p w14:paraId="301359D2" w14:textId="77777777" w:rsidR="00743A0E" w:rsidRPr="00743A0E" w:rsidRDefault="00743A0E" w:rsidP="00743A0E">
      <w:pPr>
        <w:numPr>
          <w:ilvl w:val="0"/>
          <w:numId w:val="11"/>
        </w:numPr>
        <w:rPr>
          <w:rFonts w:eastAsia="맑은 고딕"/>
          <w:lang w:eastAsia="ko-KR"/>
        </w:rPr>
      </w:pPr>
      <w:r w:rsidRPr="00743A0E">
        <w:rPr>
          <w:rFonts w:eastAsia="맑은 고딕"/>
          <w:b/>
          <w:bCs/>
          <w:lang w:eastAsia="ko-KR"/>
        </w:rPr>
        <w:t>기록</w:t>
      </w:r>
      <w:r w:rsidRPr="00743A0E">
        <w:rPr>
          <w:rFonts w:eastAsia="맑은 고딕"/>
          <w:b/>
          <w:bCs/>
          <w:lang w:eastAsia="ko-KR"/>
        </w:rPr>
        <w:t xml:space="preserve"> </w:t>
      </w:r>
      <w:r w:rsidRPr="00743A0E">
        <w:rPr>
          <w:rFonts w:eastAsia="맑은 고딕"/>
          <w:b/>
          <w:bCs/>
          <w:lang w:eastAsia="ko-KR"/>
        </w:rPr>
        <w:t>열람</w:t>
      </w:r>
      <w:r w:rsidRPr="00743A0E">
        <w:rPr>
          <w:rFonts w:eastAsia="맑은 고딕"/>
          <w:b/>
          <w:bCs/>
          <w:lang w:eastAsia="ko-KR"/>
        </w:rPr>
        <w:t xml:space="preserve"> </w:t>
      </w:r>
      <w:r w:rsidRPr="00743A0E">
        <w:rPr>
          <w:rFonts w:eastAsia="맑은 고딕"/>
          <w:b/>
          <w:bCs/>
          <w:lang w:eastAsia="ko-KR"/>
        </w:rPr>
        <w:t>및</w:t>
      </w:r>
      <w:r w:rsidRPr="00743A0E">
        <w:rPr>
          <w:rFonts w:eastAsia="맑은 고딕"/>
          <w:b/>
          <w:bCs/>
          <w:lang w:eastAsia="ko-KR"/>
        </w:rPr>
        <w:t xml:space="preserve"> </w:t>
      </w:r>
      <w:r w:rsidRPr="00743A0E">
        <w:rPr>
          <w:rFonts w:eastAsia="맑은 고딕"/>
          <w:b/>
          <w:bCs/>
          <w:lang w:eastAsia="ko-KR"/>
        </w:rPr>
        <w:t>관리</w:t>
      </w:r>
      <w:r w:rsidRPr="00743A0E">
        <w:rPr>
          <w:rFonts w:eastAsia="맑은 고딕"/>
          <w:lang w:eastAsia="ko-KR"/>
        </w:rPr>
        <w:br/>
      </w:r>
      <w:r w:rsidRPr="00743A0E">
        <w:rPr>
          <w:rFonts w:eastAsia="맑은 고딕"/>
          <w:lang w:eastAsia="ko-KR"/>
        </w:rPr>
        <w:t> </w:t>
      </w:r>
      <w:r w:rsidRPr="00743A0E">
        <w:rPr>
          <w:rFonts w:eastAsia="맑은 고딕"/>
          <w:lang w:eastAsia="ko-KR"/>
        </w:rPr>
        <w:t>사용자는</w:t>
      </w:r>
      <w:r w:rsidRPr="00743A0E">
        <w:rPr>
          <w:rFonts w:eastAsia="맑은 고딕"/>
          <w:lang w:eastAsia="ko-KR"/>
        </w:rPr>
        <w:t xml:space="preserve"> </w:t>
      </w:r>
      <w:r w:rsidRPr="00743A0E">
        <w:rPr>
          <w:rFonts w:eastAsia="맑은 고딕"/>
          <w:lang w:eastAsia="ko-KR"/>
        </w:rPr>
        <w:t>좌측</w:t>
      </w:r>
      <w:r w:rsidRPr="00743A0E">
        <w:rPr>
          <w:rFonts w:eastAsia="맑은 고딕"/>
          <w:lang w:eastAsia="ko-KR"/>
        </w:rPr>
        <w:t xml:space="preserve"> </w:t>
      </w:r>
      <w:r w:rsidRPr="00743A0E">
        <w:rPr>
          <w:rFonts w:eastAsia="맑은 고딕"/>
          <w:lang w:eastAsia="ko-KR"/>
        </w:rPr>
        <w:t>사이드바에서</w:t>
      </w:r>
      <w:r w:rsidRPr="00743A0E">
        <w:rPr>
          <w:rFonts w:eastAsia="맑은 고딕"/>
          <w:lang w:eastAsia="ko-KR"/>
        </w:rPr>
        <w:t xml:space="preserve"> </w:t>
      </w:r>
      <w:r w:rsidRPr="00743A0E">
        <w:rPr>
          <w:rFonts w:eastAsia="맑은 고딕"/>
          <w:lang w:eastAsia="ko-KR"/>
        </w:rPr>
        <w:t>대화</w:t>
      </w:r>
      <w:r w:rsidRPr="00743A0E">
        <w:rPr>
          <w:rFonts w:eastAsia="맑은 고딕"/>
          <w:lang w:eastAsia="ko-KR"/>
        </w:rPr>
        <w:t xml:space="preserve"> </w:t>
      </w:r>
      <w:r w:rsidRPr="00743A0E">
        <w:rPr>
          <w:rFonts w:eastAsia="맑은 고딕"/>
          <w:lang w:eastAsia="ko-KR"/>
        </w:rPr>
        <w:t>제목별로</w:t>
      </w:r>
      <w:r w:rsidRPr="00743A0E">
        <w:rPr>
          <w:rFonts w:eastAsia="맑은 고딕"/>
          <w:lang w:eastAsia="ko-KR"/>
        </w:rPr>
        <w:t xml:space="preserve"> </w:t>
      </w:r>
      <w:r w:rsidRPr="00743A0E">
        <w:rPr>
          <w:rFonts w:eastAsia="맑은 고딕"/>
          <w:lang w:eastAsia="ko-KR"/>
        </w:rPr>
        <w:t>기존</w:t>
      </w:r>
      <w:r w:rsidRPr="00743A0E">
        <w:rPr>
          <w:rFonts w:eastAsia="맑은 고딕"/>
          <w:lang w:eastAsia="ko-KR"/>
        </w:rPr>
        <w:t xml:space="preserve"> </w:t>
      </w:r>
      <w:r w:rsidRPr="00743A0E">
        <w:rPr>
          <w:rFonts w:eastAsia="맑은 고딕"/>
          <w:lang w:eastAsia="ko-KR"/>
        </w:rPr>
        <w:t>대화를</w:t>
      </w:r>
      <w:r w:rsidRPr="00743A0E">
        <w:rPr>
          <w:rFonts w:eastAsia="맑은 고딕"/>
          <w:lang w:eastAsia="ko-KR"/>
        </w:rPr>
        <w:t xml:space="preserve"> </w:t>
      </w:r>
      <w:r w:rsidRPr="00743A0E">
        <w:rPr>
          <w:rFonts w:eastAsia="맑은 고딕"/>
          <w:lang w:eastAsia="ko-KR"/>
        </w:rPr>
        <w:t>불러오거나</w:t>
      </w:r>
      <w:r w:rsidRPr="00743A0E">
        <w:rPr>
          <w:rFonts w:eastAsia="맑은 고딕"/>
          <w:lang w:eastAsia="ko-KR"/>
        </w:rPr>
        <w:t xml:space="preserve"> </w:t>
      </w:r>
      <w:r w:rsidRPr="00743A0E">
        <w:rPr>
          <w:rFonts w:eastAsia="맑은 고딕"/>
          <w:lang w:eastAsia="ko-KR"/>
        </w:rPr>
        <w:t>삭제할</w:t>
      </w:r>
      <w:r w:rsidRPr="00743A0E">
        <w:rPr>
          <w:rFonts w:eastAsia="맑은 고딕"/>
          <w:lang w:eastAsia="ko-KR"/>
        </w:rPr>
        <w:t xml:space="preserve"> </w:t>
      </w:r>
      <w:r w:rsidRPr="00743A0E">
        <w:rPr>
          <w:rFonts w:eastAsia="맑은 고딕"/>
          <w:lang w:eastAsia="ko-KR"/>
        </w:rPr>
        <w:t>수</w:t>
      </w:r>
      <w:r w:rsidRPr="00743A0E">
        <w:rPr>
          <w:rFonts w:eastAsia="맑은 고딕"/>
          <w:lang w:eastAsia="ko-KR"/>
        </w:rPr>
        <w:t xml:space="preserve"> </w:t>
      </w:r>
      <w:r w:rsidRPr="00743A0E">
        <w:rPr>
          <w:rFonts w:eastAsia="맑은 고딕"/>
          <w:lang w:eastAsia="ko-KR"/>
        </w:rPr>
        <w:t>있습니다</w:t>
      </w:r>
      <w:r w:rsidRPr="00743A0E">
        <w:rPr>
          <w:rFonts w:eastAsia="맑은 고딕"/>
          <w:lang w:eastAsia="ko-KR"/>
        </w:rPr>
        <w:t xml:space="preserve">. </w:t>
      </w:r>
      <w:r w:rsidRPr="00743A0E">
        <w:rPr>
          <w:rFonts w:eastAsia="맑은 고딕"/>
          <w:lang w:eastAsia="ko-KR"/>
        </w:rPr>
        <w:t>이</w:t>
      </w:r>
      <w:r w:rsidRPr="00743A0E">
        <w:rPr>
          <w:rFonts w:eastAsia="맑은 고딕"/>
          <w:lang w:eastAsia="ko-KR"/>
        </w:rPr>
        <w:t xml:space="preserve"> </w:t>
      </w:r>
      <w:r w:rsidRPr="00743A0E">
        <w:rPr>
          <w:rFonts w:eastAsia="맑은 고딕"/>
          <w:lang w:eastAsia="ko-KR"/>
        </w:rPr>
        <w:t>기능은</w:t>
      </w:r>
      <w:r w:rsidRPr="00743A0E">
        <w:rPr>
          <w:rFonts w:eastAsia="맑은 고딕"/>
          <w:lang w:eastAsia="ko-KR"/>
        </w:rPr>
        <w:t xml:space="preserve"> </w:t>
      </w:r>
      <w:r w:rsidRPr="00743A0E">
        <w:rPr>
          <w:rFonts w:eastAsia="맑은 고딕"/>
          <w:lang w:eastAsia="ko-KR"/>
        </w:rPr>
        <w:t>정보</w:t>
      </w:r>
      <w:r w:rsidRPr="00743A0E">
        <w:rPr>
          <w:rFonts w:eastAsia="맑은 고딕"/>
          <w:lang w:eastAsia="ko-KR"/>
        </w:rPr>
        <w:t xml:space="preserve"> </w:t>
      </w:r>
      <w:r w:rsidRPr="00743A0E">
        <w:rPr>
          <w:rFonts w:eastAsia="맑은 고딕"/>
          <w:lang w:eastAsia="ko-KR"/>
        </w:rPr>
        <w:t>재탐색과</w:t>
      </w:r>
      <w:r w:rsidRPr="00743A0E">
        <w:rPr>
          <w:rFonts w:eastAsia="맑은 고딕"/>
          <w:lang w:eastAsia="ko-KR"/>
        </w:rPr>
        <w:t xml:space="preserve"> </w:t>
      </w:r>
      <w:r w:rsidRPr="00743A0E">
        <w:rPr>
          <w:rFonts w:eastAsia="맑은 고딕"/>
          <w:lang w:eastAsia="ko-KR"/>
        </w:rPr>
        <w:t>대화</w:t>
      </w:r>
      <w:r w:rsidRPr="00743A0E">
        <w:rPr>
          <w:rFonts w:eastAsia="맑은 고딕"/>
          <w:lang w:eastAsia="ko-KR"/>
        </w:rPr>
        <w:t xml:space="preserve"> </w:t>
      </w:r>
      <w:r w:rsidRPr="00743A0E">
        <w:rPr>
          <w:rFonts w:eastAsia="맑은 고딕"/>
          <w:lang w:eastAsia="ko-KR"/>
        </w:rPr>
        <w:t>흐름</w:t>
      </w:r>
      <w:r w:rsidRPr="00743A0E">
        <w:rPr>
          <w:rFonts w:eastAsia="맑은 고딕"/>
          <w:lang w:eastAsia="ko-KR"/>
        </w:rPr>
        <w:t xml:space="preserve"> </w:t>
      </w:r>
      <w:r w:rsidRPr="00743A0E">
        <w:rPr>
          <w:rFonts w:eastAsia="맑은 고딕"/>
          <w:lang w:eastAsia="ko-KR"/>
        </w:rPr>
        <w:t>관리에</w:t>
      </w:r>
      <w:r w:rsidRPr="00743A0E">
        <w:rPr>
          <w:rFonts w:eastAsia="맑은 고딕"/>
          <w:lang w:eastAsia="ko-KR"/>
        </w:rPr>
        <w:t xml:space="preserve"> </w:t>
      </w:r>
      <w:r w:rsidRPr="00743A0E">
        <w:rPr>
          <w:rFonts w:eastAsia="맑은 고딕"/>
          <w:lang w:eastAsia="ko-KR"/>
        </w:rPr>
        <w:t>도움을</w:t>
      </w:r>
      <w:r w:rsidRPr="00743A0E">
        <w:rPr>
          <w:rFonts w:eastAsia="맑은 고딕"/>
          <w:lang w:eastAsia="ko-KR"/>
        </w:rPr>
        <w:t xml:space="preserve"> </w:t>
      </w:r>
      <w:r w:rsidRPr="00743A0E">
        <w:rPr>
          <w:rFonts w:eastAsia="맑은 고딕"/>
          <w:lang w:eastAsia="ko-KR"/>
        </w:rPr>
        <w:t>줍니다</w:t>
      </w:r>
      <w:r w:rsidRPr="00743A0E">
        <w:rPr>
          <w:rFonts w:eastAsia="맑은 고딕"/>
          <w:lang w:eastAsia="ko-KR"/>
        </w:rPr>
        <w:t>.</w:t>
      </w:r>
    </w:p>
    <w:p w14:paraId="7B5446C0" w14:textId="2ED95C96" w:rsidR="00B72EAF" w:rsidRPr="00743A0E" w:rsidRDefault="00B72EAF" w:rsidP="00743A0E">
      <w:pPr>
        <w:rPr>
          <w:rFonts w:eastAsia="맑은 고딕" w:hint="eastAsia"/>
          <w:lang w:eastAsia="ko-KR"/>
        </w:rPr>
      </w:pPr>
    </w:p>
    <w:p w14:paraId="6B2B3A8B" w14:textId="77777777" w:rsidR="00B72EAF" w:rsidRDefault="00000000">
      <w:pPr>
        <w:pStyle w:val="1"/>
        <w:rPr>
          <w:lang w:eastAsia="ko-KR"/>
        </w:rPr>
      </w:pPr>
      <w:r>
        <w:rPr>
          <w:lang w:eastAsia="ko-KR"/>
        </w:rPr>
        <w:t xml:space="preserve">5. </w:t>
      </w:r>
      <w:r>
        <w:rPr>
          <w:lang w:eastAsia="ko-KR"/>
        </w:rPr>
        <w:t>타겟</w:t>
      </w:r>
      <w:r>
        <w:rPr>
          <w:lang w:eastAsia="ko-KR"/>
        </w:rPr>
        <w:t xml:space="preserve"> </w:t>
      </w:r>
      <w:r>
        <w:rPr>
          <w:lang w:eastAsia="ko-KR"/>
        </w:rPr>
        <w:t>사용자</w:t>
      </w:r>
    </w:p>
    <w:p w14:paraId="0E1FFB09" w14:textId="2B8F9491" w:rsidR="005A5359" w:rsidRPr="005A5359" w:rsidRDefault="005A5359" w:rsidP="005A5359">
      <w:pPr>
        <w:rPr>
          <w:lang w:eastAsia="ko-KR"/>
        </w:rPr>
      </w:pPr>
      <w:r>
        <w:rPr>
          <w:rFonts w:eastAsia="맑은 고딕" w:hint="eastAsia"/>
          <w:lang w:eastAsia="ko-KR"/>
        </w:rPr>
        <w:t xml:space="preserve">1. </w:t>
      </w:r>
      <w:r w:rsidRPr="005A5359">
        <w:rPr>
          <w:rFonts w:ascii="맑은 고딕" w:eastAsia="맑은 고딕" w:hAnsi="맑은 고딕" w:cs="맑은 고딕" w:hint="eastAsia"/>
          <w:b/>
          <w:bCs/>
          <w:lang w:eastAsia="ko-KR"/>
        </w:rPr>
        <w:t>일반</w:t>
      </w:r>
      <w:r w:rsidRPr="005A5359">
        <w:rPr>
          <w:b/>
          <w:bCs/>
          <w:lang w:eastAsia="ko-KR"/>
        </w:rPr>
        <w:t xml:space="preserve"> </w:t>
      </w:r>
      <w:r w:rsidRPr="005A5359">
        <w:rPr>
          <w:rFonts w:ascii="맑은 고딕" w:eastAsia="맑은 고딕" w:hAnsi="맑은 고딕" w:cs="맑은 고딕" w:hint="eastAsia"/>
          <w:b/>
          <w:bCs/>
          <w:lang w:eastAsia="ko-KR"/>
        </w:rPr>
        <w:t>사용자</w:t>
      </w:r>
      <w:r w:rsidRPr="005A5359">
        <w:rPr>
          <w:lang w:eastAsia="ko-KR"/>
        </w:rPr>
        <w:br/>
      </w:r>
      <w:r w:rsidRPr="005A5359">
        <w:rPr>
          <w:lang w:eastAsia="ko-KR"/>
        </w:rPr>
        <w:t> </w:t>
      </w:r>
      <w:r w:rsidRPr="005A5359">
        <w:rPr>
          <w:rFonts w:ascii="맑은 고딕" w:eastAsia="맑은 고딕" w:hAnsi="맑은 고딕" w:cs="맑은 고딕" w:hint="eastAsia"/>
          <w:lang w:eastAsia="ko-KR"/>
        </w:rPr>
        <w:t>뉴스를</w:t>
      </w:r>
      <w:r w:rsidRPr="005A5359">
        <w:rPr>
          <w:lang w:eastAsia="ko-KR"/>
        </w:rPr>
        <w:t xml:space="preserve"> </w:t>
      </w:r>
      <w:r w:rsidRPr="005A5359">
        <w:rPr>
          <w:rFonts w:ascii="맑은 고딕" w:eastAsia="맑은 고딕" w:hAnsi="맑은 고딕" w:cs="맑은 고딕" w:hint="eastAsia"/>
          <w:lang w:eastAsia="ko-KR"/>
        </w:rPr>
        <w:t>일일이</w:t>
      </w:r>
      <w:r w:rsidRPr="005A5359">
        <w:rPr>
          <w:lang w:eastAsia="ko-KR"/>
        </w:rPr>
        <w:t xml:space="preserve"> </w:t>
      </w:r>
      <w:r w:rsidRPr="005A5359">
        <w:rPr>
          <w:rFonts w:ascii="맑은 고딕" w:eastAsia="맑은 고딕" w:hAnsi="맑은 고딕" w:cs="맑은 고딕" w:hint="eastAsia"/>
          <w:lang w:eastAsia="ko-KR"/>
        </w:rPr>
        <w:t>탐색하기</w:t>
      </w:r>
      <w:r w:rsidRPr="005A5359">
        <w:rPr>
          <w:lang w:eastAsia="ko-KR"/>
        </w:rPr>
        <w:t xml:space="preserve"> </w:t>
      </w:r>
      <w:r w:rsidRPr="005A5359">
        <w:rPr>
          <w:rFonts w:ascii="맑은 고딕" w:eastAsia="맑은 고딕" w:hAnsi="맑은 고딕" w:cs="맑은 고딕" w:hint="eastAsia"/>
          <w:lang w:eastAsia="ko-KR"/>
        </w:rPr>
        <w:t>어려운</w:t>
      </w:r>
      <w:r w:rsidRPr="005A5359">
        <w:rPr>
          <w:lang w:eastAsia="ko-KR"/>
        </w:rPr>
        <w:t xml:space="preserve"> </w:t>
      </w:r>
      <w:r w:rsidRPr="005A5359">
        <w:rPr>
          <w:rFonts w:ascii="맑은 고딕" w:eastAsia="맑은 고딕" w:hAnsi="맑은 고딕" w:cs="맑은 고딕" w:hint="eastAsia"/>
          <w:lang w:eastAsia="ko-KR"/>
        </w:rPr>
        <w:t>바쁜</w:t>
      </w:r>
      <w:r w:rsidRPr="005A5359">
        <w:rPr>
          <w:lang w:eastAsia="ko-KR"/>
        </w:rPr>
        <w:t xml:space="preserve"> </w:t>
      </w:r>
      <w:r w:rsidRPr="005A5359">
        <w:rPr>
          <w:rFonts w:ascii="맑은 고딕" w:eastAsia="맑은 고딕" w:hAnsi="맑은 고딕" w:cs="맑은 고딕" w:hint="eastAsia"/>
          <w:lang w:eastAsia="ko-KR"/>
        </w:rPr>
        <w:t>일상</w:t>
      </w:r>
      <w:r w:rsidRPr="005A5359">
        <w:rPr>
          <w:lang w:eastAsia="ko-KR"/>
        </w:rPr>
        <w:t xml:space="preserve"> </w:t>
      </w:r>
      <w:r w:rsidRPr="005A5359">
        <w:rPr>
          <w:rFonts w:ascii="맑은 고딕" w:eastAsia="맑은 고딕" w:hAnsi="맑은 고딕" w:cs="맑은 고딕" w:hint="eastAsia"/>
          <w:lang w:eastAsia="ko-KR"/>
        </w:rPr>
        <w:t>속에서</w:t>
      </w:r>
      <w:r w:rsidRPr="005A5359">
        <w:rPr>
          <w:lang w:eastAsia="ko-KR"/>
        </w:rPr>
        <w:t xml:space="preserve">, </w:t>
      </w:r>
      <w:r w:rsidRPr="005A5359">
        <w:rPr>
          <w:rFonts w:ascii="맑은 고딕" w:eastAsia="맑은 고딕" w:hAnsi="맑은 고딕" w:cs="맑은 고딕" w:hint="eastAsia"/>
          <w:lang w:eastAsia="ko-KR"/>
        </w:rPr>
        <w:t>관심</w:t>
      </w:r>
      <w:r w:rsidRPr="005A5359">
        <w:rPr>
          <w:lang w:eastAsia="ko-KR"/>
        </w:rPr>
        <w:t xml:space="preserve"> </w:t>
      </w:r>
      <w:r w:rsidRPr="005A5359">
        <w:rPr>
          <w:rFonts w:ascii="맑은 고딕" w:eastAsia="맑은 고딕" w:hAnsi="맑은 고딕" w:cs="맑은 고딕" w:hint="eastAsia"/>
          <w:lang w:eastAsia="ko-KR"/>
        </w:rPr>
        <w:t>있는</w:t>
      </w:r>
      <w:r w:rsidRPr="005A5359">
        <w:rPr>
          <w:lang w:eastAsia="ko-KR"/>
        </w:rPr>
        <w:t xml:space="preserve"> </w:t>
      </w:r>
      <w:r w:rsidRPr="005A5359">
        <w:rPr>
          <w:rFonts w:ascii="맑은 고딕" w:eastAsia="맑은 고딕" w:hAnsi="맑은 고딕" w:cs="맑은 고딕" w:hint="eastAsia"/>
          <w:lang w:eastAsia="ko-KR"/>
        </w:rPr>
        <w:t>주제의</w:t>
      </w:r>
      <w:r w:rsidRPr="005A5359">
        <w:rPr>
          <w:lang w:eastAsia="ko-KR"/>
        </w:rPr>
        <w:t xml:space="preserve"> </w:t>
      </w:r>
      <w:r w:rsidRPr="005A5359">
        <w:rPr>
          <w:rFonts w:ascii="맑은 고딕" w:eastAsia="맑은 고딕" w:hAnsi="맑은 고딕" w:cs="맑은 고딕" w:hint="eastAsia"/>
          <w:lang w:eastAsia="ko-KR"/>
        </w:rPr>
        <w:t>핵심</w:t>
      </w:r>
      <w:r w:rsidRPr="005A5359">
        <w:rPr>
          <w:lang w:eastAsia="ko-KR"/>
        </w:rPr>
        <w:t xml:space="preserve"> </w:t>
      </w:r>
      <w:r w:rsidRPr="005A5359">
        <w:rPr>
          <w:rFonts w:ascii="맑은 고딕" w:eastAsia="맑은 고딕" w:hAnsi="맑은 고딕" w:cs="맑은 고딕" w:hint="eastAsia"/>
          <w:lang w:eastAsia="ko-KR"/>
        </w:rPr>
        <w:t>내용을</w:t>
      </w:r>
      <w:r w:rsidRPr="005A5359">
        <w:rPr>
          <w:lang w:eastAsia="ko-KR"/>
        </w:rPr>
        <w:t xml:space="preserve"> </w:t>
      </w:r>
      <w:r w:rsidRPr="005A5359">
        <w:rPr>
          <w:rFonts w:ascii="맑은 고딕" w:eastAsia="맑은 고딕" w:hAnsi="맑은 고딕" w:cs="맑은 고딕" w:hint="eastAsia"/>
          <w:lang w:eastAsia="ko-KR"/>
        </w:rPr>
        <w:t>빠르게</w:t>
      </w:r>
      <w:r w:rsidRPr="005A5359">
        <w:rPr>
          <w:lang w:eastAsia="ko-KR"/>
        </w:rPr>
        <w:t xml:space="preserve"> </w:t>
      </w:r>
      <w:r w:rsidRPr="005A5359">
        <w:rPr>
          <w:rFonts w:ascii="맑은 고딕" w:eastAsia="맑은 고딕" w:hAnsi="맑은 고딕" w:cs="맑은 고딕" w:hint="eastAsia"/>
          <w:lang w:eastAsia="ko-KR"/>
        </w:rPr>
        <w:t>파악하고자</w:t>
      </w:r>
      <w:r w:rsidRPr="005A5359">
        <w:rPr>
          <w:lang w:eastAsia="ko-KR"/>
        </w:rPr>
        <w:t xml:space="preserve"> </w:t>
      </w:r>
      <w:r w:rsidRPr="005A5359">
        <w:rPr>
          <w:rFonts w:ascii="맑은 고딕" w:eastAsia="맑은 고딕" w:hAnsi="맑은 고딕" w:cs="맑은 고딕" w:hint="eastAsia"/>
          <w:lang w:eastAsia="ko-KR"/>
        </w:rPr>
        <w:t>하는</w:t>
      </w:r>
      <w:r w:rsidRPr="005A5359">
        <w:rPr>
          <w:lang w:eastAsia="ko-KR"/>
        </w:rPr>
        <w:t xml:space="preserve"> </w:t>
      </w:r>
      <w:r w:rsidRPr="005A5359">
        <w:rPr>
          <w:rFonts w:ascii="맑은 고딕" w:eastAsia="맑은 고딕" w:hAnsi="맑은 고딕" w:cs="맑은 고딕" w:hint="eastAsia"/>
          <w:lang w:eastAsia="ko-KR"/>
        </w:rPr>
        <w:t>일반</w:t>
      </w:r>
      <w:r w:rsidRPr="005A5359">
        <w:rPr>
          <w:lang w:eastAsia="ko-KR"/>
        </w:rPr>
        <w:t xml:space="preserve"> </w:t>
      </w:r>
      <w:r w:rsidRPr="005A5359">
        <w:rPr>
          <w:rFonts w:ascii="맑은 고딕" w:eastAsia="맑은 고딕" w:hAnsi="맑은 고딕" w:cs="맑은 고딕" w:hint="eastAsia"/>
          <w:lang w:eastAsia="ko-KR"/>
        </w:rPr>
        <w:t>대중을</w:t>
      </w:r>
      <w:r w:rsidRPr="005A5359">
        <w:rPr>
          <w:lang w:eastAsia="ko-KR"/>
        </w:rPr>
        <w:t xml:space="preserve"> </w:t>
      </w:r>
      <w:r w:rsidRPr="005A5359">
        <w:rPr>
          <w:rFonts w:ascii="맑은 고딕" w:eastAsia="맑은 고딕" w:hAnsi="맑은 고딕" w:cs="맑은 고딕" w:hint="eastAsia"/>
          <w:lang w:eastAsia="ko-KR"/>
        </w:rPr>
        <w:t>위한</w:t>
      </w:r>
      <w:r w:rsidRPr="005A5359">
        <w:rPr>
          <w:lang w:eastAsia="ko-KR"/>
        </w:rPr>
        <w:t xml:space="preserve"> </w:t>
      </w:r>
      <w:r w:rsidRPr="005A5359">
        <w:rPr>
          <w:rFonts w:ascii="맑은 고딕" w:eastAsia="맑은 고딕" w:hAnsi="맑은 고딕" w:cs="맑은 고딕" w:hint="eastAsia"/>
          <w:lang w:eastAsia="ko-KR"/>
        </w:rPr>
        <w:t>기능을</w:t>
      </w:r>
      <w:r w:rsidRPr="005A5359">
        <w:rPr>
          <w:lang w:eastAsia="ko-KR"/>
        </w:rPr>
        <w:t xml:space="preserve"> </w:t>
      </w:r>
      <w:r w:rsidRPr="005A5359">
        <w:rPr>
          <w:rFonts w:ascii="맑은 고딕" w:eastAsia="맑은 고딕" w:hAnsi="맑은 고딕" w:cs="맑은 고딕" w:hint="eastAsia"/>
          <w:lang w:eastAsia="ko-KR"/>
        </w:rPr>
        <w:t>제공합니다</w:t>
      </w:r>
      <w:r w:rsidRPr="005A5359">
        <w:rPr>
          <w:lang w:eastAsia="ko-KR"/>
        </w:rPr>
        <w:t>.</w:t>
      </w:r>
    </w:p>
    <w:p w14:paraId="7BEE3DB1" w14:textId="4CDF3199" w:rsidR="005A5359" w:rsidRPr="005A5359" w:rsidRDefault="005A5359" w:rsidP="005A5359">
      <w:pPr>
        <w:rPr>
          <w:lang w:eastAsia="ko-KR"/>
        </w:rPr>
      </w:pPr>
      <w:r>
        <w:rPr>
          <w:rFonts w:eastAsia="맑은 고딕" w:hint="eastAsia"/>
          <w:lang w:eastAsia="ko-KR"/>
        </w:rPr>
        <w:t xml:space="preserve">2. </w:t>
      </w:r>
      <w:r w:rsidRPr="005A5359">
        <w:rPr>
          <w:rFonts w:ascii="맑은 고딕" w:eastAsia="맑은 고딕" w:hAnsi="맑은 고딕" w:cs="맑은 고딕" w:hint="eastAsia"/>
          <w:b/>
          <w:bCs/>
          <w:lang w:eastAsia="ko-KR"/>
        </w:rPr>
        <w:t>콘텐츠</w:t>
      </w:r>
      <w:r w:rsidRPr="005A5359">
        <w:rPr>
          <w:b/>
          <w:bCs/>
          <w:lang w:eastAsia="ko-KR"/>
        </w:rPr>
        <w:t xml:space="preserve"> </w:t>
      </w:r>
      <w:r w:rsidRPr="005A5359">
        <w:rPr>
          <w:rFonts w:ascii="맑은 고딕" w:eastAsia="맑은 고딕" w:hAnsi="맑은 고딕" w:cs="맑은 고딕" w:hint="eastAsia"/>
          <w:b/>
          <w:bCs/>
          <w:lang w:eastAsia="ko-KR"/>
        </w:rPr>
        <w:t>제작자</w:t>
      </w:r>
      <w:r w:rsidRPr="005A5359">
        <w:rPr>
          <w:lang w:eastAsia="ko-KR"/>
        </w:rPr>
        <w:br/>
      </w:r>
      <w:r w:rsidRPr="005A5359">
        <w:rPr>
          <w:lang w:eastAsia="ko-KR"/>
        </w:rPr>
        <w:t> </w:t>
      </w:r>
      <w:r w:rsidRPr="005A5359">
        <w:rPr>
          <w:rFonts w:ascii="맑은 고딕" w:eastAsia="맑은 고딕" w:hAnsi="맑은 고딕" w:cs="맑은 고딕" w:hint="eastAsia"/>
          <w:lang w:eastAsia="ko-KR"/>
        </w:rPr>
        <w:t>기자</w:t>
      </w:r>
      <w:r w:rsidRPr="005A5359">
        <w:rPr>
          <w:lang w:eastAsia="ko-KR"/>
        </w:rPr>
        <w:t xml:space="preserve">, </w:t>
      </w:r>
      <w:r w:rsidRPr="005A5359">
        <w:rPr>
          <w:rFonts w:ascii="맑은 고딕" w:eastAsia="맑은 고딕" w:hAnsi="맑은 고딕" w:cs="맑은 고딕" w:hint="eastAsia"/>
          <w:lang w:eastAsia="ko-KR"/>
        </w:rPr>
        <w:t>블로거</w:t>
      </w:r>
      <w:r w:rsidRPr="005A5359">
        <w:rPr>
          <w:lang w:eastAsia="ko-KR"/>
        </w:rPr>
        <w:t xml:space="preserve">, </w:t>
      </w:r>
      <w:r w:rsidRPr="005A5359">
        <w:rPr>
          <w:rFonts w:ascii="맑은 고딕" w:eastAsia="맑은 고딕" w:hAnsi="맑은 고딕" w:cs="맑은 고딕" w:hint="eastAsia"/>
          <w:lang w:eastAsia="ko-KR"/>
        </w:rPr>
        <w:t>유튜버</w:t>
      </w:r>
      <w:r w:rsidRPr="005A5359">
        <w:rPr>
          <w:lang w:eastAsia="ko-KR"/>
        </w:rPr>
        <w:t xml:space="preserve"> </w:t>
      </w:r>
      <w:r w:rsidRPr="005A5359">
        <w:rPr>
          <w:rFonts w:ascii="맑은 고딕" w:eastAsia="맑은 고딕" w:hAnsi="맑은 고딕" w:cs="맑은 고딕" w:hint="eastAsia"/>
          <w:lang w:eastAsia="ko-KR"/>
        </w:rPr>
        <w:t>등</w:t>
      </w:r>
      <w:r w:rsidRPr="005A5359">
        <w:rPr>
          <w:lang w:eastAsia="ko-KR"/>
        </w:rPr>
        <w:t xml:space="preserve"> </w:t>
      </w:r>
      <w:r w:rsidRPr="005A5359">
        <w:rPr>
          <w:rFonts w:ascii="맑은 고딕" w:eastAsia="맑은 고딕" w:hAnsi="맑은 고딕" w:cs="맑은 고딕" w:hint="eastAsia"/>
          <w:lang w:eastAsia="ko-KR"/>
        </w:rPr>
        <w:t>다양한</w:t>
      </w:r>
      <w:r w:rsidRPr="005A5359">
        <w:rPr>
          <w:lang w:eastAsia="ko-KR"/>
        </w:rPr>
        <w:t xml:space="preserve"> </w:t>
      </w:r>
      <w:r w:rsidRPr="005A5359">
        <w:rPr>
          <w:rFonts w:ascii="맑은 고딕" w:eastAsia="맑은 고딕" w:hAnsi="맑은 고딕" w:cs="맑은 고딕" w:hint="eastAsia"/>
          <w:lang w:eastAsia="ko-KR"/>
        </w:rPr>
        <w:t>디지털</w:t>
      </w:r>
      <w:r w:rsidRPr="005A5359">
        <w:rPr>
          <w:lang w:eastAsia="ko-KR"/>
        </w:rPr>
        <w:t xml:space="preserve"> </w:t>
      </w:r>
      <w:r w:rsidRPr="005A5359">
        <w:rPr>
          <w:rFonts w:ascii="맑은 고딕" w:eastAsia="맑은 고딕" w:hAnsi="맑은 고딕" w:cs="맑은 고딕" w:hint="eastAsia"/>
          <w:lang w:eastAsia="ko-KR"/>
        </w:rPr>
        <w:t>콘텐츠</w:t>
      </w:r>
      <w:r w:rsidRPr="005A5359">
        <w:rPr>
          <w:lang w:eastAsia="ko-KR"/>
        </w:rPr>
        <w:t xml:space="preserve"> </w:t>
      </w:r>
      <w:r w:rsidRPr="005A5359">
        <w:rPr>
          <w:rFonts w:ascii="맑은 고딕" w:eastAsia="맑은 고딕" w:hAnsi="맑은 고딕" w:cs="맑은 고딕" w:hint="eastAsia"/>
          <w:lang w:eastAsia="ko-KR"/>
        </w:rPr>
        <w:t>제작자들이</w:t>
      </w:r>
      <w:r w:rsidRPr="005A5359">
        <w:rPr>
          <w:lang w:eastAsia="ko-KR"/>
        </w:rPr>
        <w:t xml:space="preserve"> </w:t>
      </w:r>
      <w:r w:rsidRPr="005A5359">
        <w:rPr>
          <w:rFonts w:ascii="맑은 고딕" w:eastAsia="맑은 고딕" w:hAnsi="맑은 고딕" w:cs="맑은 고딕" w:hint="eastAsia"/>
          <w:lang w:eastAsia="ko-KR"/>
        </w:rPr>
        <w:t>최신</w:t>
      </w:r>
      <w:r w:rsidRPr="005A5359">
        <w:rPr>
          <w:lang w:eastAsia="ko-KR"/>
        </w:rPr>
        <w:t xml:space="preserve"> </w:t>
      </w:r>
      <w:r w:rsidRPr="005A5359">
        <w:rPr>
          <w:rFonts w:ascii="맑은 고딕" w:eastAsia="맑은 고딕" w:hAnsi="맑은 고딕" w:cs="맑은 고딕" w:hint="eastAsia"/>
          <w:lang w:eastAsia="ko-KR"/>
        </w:rPr>
        <w:t>이슈를</w:t>
      </w:r>
      <w:r w:rsidRPr="005A5359">
        <w:rPr>
          <w:lang w:eastAsia="ko-KR"/>
        </w:rPr>
        <w:t xml:space="preserve"> </w:t>
      </w:r>
      <w:r w:rsidRPr="005A5359">
        <w:rPr>
          <w:rFonts w:ascii="맑은 고딕" w:eastAsia="맑은 고딕" w:hAnsi="맑은 고딕" w:cs="맑은 고딕" w:hint="eastAsia"/>
          <w:lang w:eastAsia="ko-KR"/>
        </w:rPr>
        <w:t>빠르게</w:t>
      </w:r>
      <w:r w:rsidRPr="005A5359">
        <w:rPr>
          <w:lang w:eastAsia="ko-KR"/>
        </w:rPr>
        <w:t xml:space="preserve"> </w:t>
      </w:r>
      <w:r w:rsidRPr="005A5359">
        <w:rPr>
          <w:rFonts w:ascii="맑은 고딕" w:eastAsia="맑은 고딕" w:hAnsi="맑은 고딕" w:cs="맑은 고딕" w:hint="eastAsia"/>
          <w:lang w:eastAsia="ko-KR"/>
        </w:rPr>
        <w:t>수집</w:t>
      </w:r>
      <w:r w:rsidRPr="005A5359">
        <w:rPr>
          <w:lang w:eastAsia="ko-KR"/>
        </w:rPr>
        <w:t>·</w:t>
      </w:r>
      <w:r w:rsidRPr="005A5359">
        <w:rPr>
          <w:rFonts w:ascii="맑은 고딕" w:eastAsia="맑은 고딕" w:hAnsi="맑은 고딕" w:cs="맑은 고딕" w:hint="eastAsia"/>
          <w:lang w:eastAsia="ko-KR"/>
        </w:rPr>
        <w:t>요약하여</w:t>
      </w:r>
      <w:r w:rsidRPr="005A5359">
        <w:rPr>
          <w:lang w:eastAsia="ko-KR"/>
        </w:rPr>
        <w:t xml:space="preserve"> </w:t>
      </w:r>
      <w:r w:rsidRPr="005A5359">
        <w:rPr>
          <w:rFonts w:ascii="맑은 고딕" w:eastAsia="맑은 고딕" w:hAnsi="맑은 고딕" w:cs="맑은 고딕" w:hint="eastAsia"/>
          <w:lang w:eastAsia="ko-KR"/>
        </w:rPr>
        <w:t>콘텐츠에</w:t>
      </w:r>
      <w:r w:rsidRPr="005A5359">
        <w:rPr>
          <w:lang w:eastAsia="ko-KR"/>
        </w:rPr>
        <w:t xml:space="preserve"> </w:t>
      </w:r>
      <w:r w:rsidRPr="005A5359">
        <w:rPr>
          <w:rFonts w:ascii="맑은 고딕" w:eastAsia="맑은 고딕" w:hAnsi="맑은 고딕" w:cs="맑은 고딕" w:hint="eastAsia"/>
          <w:lang w:eastAsia="ko-KR"/>
        </w:rPr>
        <w:t>반영할</w:t>
      </w:r>
      <w:r w:rsidRPr="005A5359">
        <w:rPr>
          <w:lang w:eastAsia="ko-KR"/>
        </w:rPr>
        <w:t xml:space="preserve"> </w:t>
      </w:r>
      <w:r w:rsidRPr="005A5359">
        <w:rPr>
          <w:rFonts w:ascii="맑은 고딕" w:eastAsia="맑은 고딕" w:hAnsi="맑은 고딕" w:cs="맑은 고딕" w:hint="eastAsia"/>
          <w:lang w:eastAsia="ko-KR"/>
        </w:rPr>
        <w:t>수</w:t>
      </w:r>
      <w:r w:rsidRPr="005A5359">
        <w:rPr>
          <w:lang w:eastAsia="ko-KR"/>
        </w:rPr>
        <w:t xml:space="preserve"> </w:t>
      </w:r>
      <w:r w:rsidRPr="005A5359">
        <w:rPr>
          <w:rFonts w:ascii="맑은 고딕" w:eastAsia="맑은 고딕" w:hAnsi="맑은 고딕" w:cs="맑은 고딕" w:hint="eastAsia"/>
          <w:lang w:eastAsia="ko-KR"/>
        </w:rPr>
        <w:t>있도록</w:t>
      </w:r>
      <w:r w:rsidRPr="005A5359">
        <w:rPr>
          <w:lang w:eastAsia="ko-KR"/>
        </w:rPr>
        <w:t xml:space="preserve"> </w:t>
      </w:r>
      <w:r w:rsidRPr="005A5359">
        <w:rPr>
          <w:rFonts w:ascii="맑은 고딕" w:eastAsia="맑은 고딕" w:hAnsi="맑은 고딕" w:cs="맑은 고딕" w:hint="eastAsia"/>
          <w:lang w:eastAsia="ko-KR"/>
        </w:rPr>
        <w:t>지원합니다</w:t>
      </w:r>
      <w:r w:rsidRPr="005A5359">
        <w:rPr>
          <w:lang w:eastAsia="ko-KR"/>
        </w:rPr>
        <w:t xml:space="preserve">. </w:t>
      </w:r>
      <w:r w:rsidRPr="005A5359">
        <w:rPr>
          <w:rFonts w:ascii="맑은 고딕" w:eastAsia="맑은 고딕" w:hAnsi="맑은 고딕" w:cs="맑은 고딕" w:hint="eastAsia"/>
          <w:lang w:eastAsia="ko-KR"/>
        </w:rPr>
        <w:t>기사</w:t>
      </w:r>
      <w:r w:rsidRPr="005A5359">
        <w:rPr>
          <w:lang w:eastAsia="ko-KR"/>
        </w:rPr>
        <w:t xml:space="preserve"> </w:t>
      </w:r>
      <w:r w:rsidRPr="005A5359">
        <w:rPr>
          <w:rFonts w:ascii="맑은 고딕" w:eastAsia="맑은 고딕" w:hAnsi="맑은 고딕" w:cs="맑은 고딕" w:hint="eastAsia"/>
          <w:lang w:eastAsia="ko-KR"/>
        </w:rPr>
        <w:t>요약</w:t>
      </w:r>
      <w:r w:rsidRPr="005A5359">
        <w:rPr>
          <w:lang w:eastAsia="ko-KR"/>
        </w:rPr>
        <w:t xml:space="preserve"> </w:t>
      </w:r>
      <w:r w:rsidRPr="005A5359">
        <w:rPr>
          <w:rFonts w:ascii="맑은 고딕" w:eastAsia="맑은 고딕" w:hAnsi="맑은 고딕" w:cs="맑은 고딕" w:hint="eastAsia"/>
          <w:lang w:eastAsia="ko-KR"/>
        </w:rPr>
        <w:t>결과와</w:t>
      </w:r>
      <w:r w:rsidRPr="005A5359">
        <w:rPr>
          <w:lang w:eastAsia="ko-KR"/>
        </w:rPr>
        <w:t xml:space="preserve"> </w:t>
      </w:r>
      <w:r w:rsidRPr="005A5359">
        <w:rPr>
          <w:rFonts w:ascii="맑은 고딕" w:eastAsia="맑은 고딕" w:hAnsi="맑은 고딕" w:cs="맑은 고딕" w:hint="eastAsia"/>
          <w:lang w:eastAsia="ko-KR"/>
        </w:rPr>
        <w:t>링크</w:t>
      </w:r>
      <w:r w:rsidRPr="005A5359">
        <w:rPr>
          <w:lang w:eastAsia="ko-KR"/>
        </w:rPr>
        <w:t xml:space="preserve"> </w:t>
      </w:r>
      <w:r w:rsidRPr="005A5359">
        <w:rPr>
          <w:rFonts w:ascii="맑은 고딕" w:eastAsia="맑은 고딕" w:hAnsi="맑은 고딕" w:cs="맑은 고딕" w:hint="eastAsia"/>
          <w:lang w:eastAsia="ko-KR"/>
        </w:rPr>
        <w:t>제공</w:t>
      </w:r>
      <w:r w:rsidRPr="005A5359">
        <w:rPr>
          <w:lang w:eastAsia="ko-KR"/>
        </w:rPr>
        <w:t xml:space="preserve"> </w:t>
      </w:r>
      <w:r w:rsidRPr="005A5359">
        <w:rPr>
          <w:rFonts w:ascii="맑은 고딕" w:eastAsia="맑은 고딕" w:hAnsi="맑은 고딕" w:cs="맑은 고딕" w:hint="eastAsia"/>
          <w:lang w:eastAsia="ko-KR"/>
        </w:rPr>
        <w:t>기능은</w:t>
      </w:r>
      <w:r w:rsidRPr="005A5359">
        <w:rPr>
          <w:lang w:eastAsia="ko-KR"/>
        </w:rPr>
        <w:t xml:space="preserve"> </w:t>
      </w:r>
      <w:r w:rsidRPr="005A5359">
        <w:rPr>
          <w:rFonts w:ascii="맑은 고딕" w:eastAsia="맑은 고딕" w:hAnsi="맑은 고딕" w:cs="맑은 고딕" w:hint="eastAsia"/>
          <w:lang w:eastAsia="ko-KR"/>
        </w:rPr>
        <w:t>즉각적인</w:t>
      </w:r>
      <w:r w:rsidRPr="005A5359">
        <w:rPr>
          <w:lang w:eastAsia="ko-KR"/>
        </w:rPr>
        <w:t xml:space="preserve"> </w:t>
      </w:r>
      <w:r w:rsidRPr="005A5359">
        <w:rPr>
          <w:rFonts w:ascii="맑은 고딕" w:eastAsia="맑은 고딕" w:hAnsi="맑은 고딕" w:cs="맑은 고딕" w:hint="eastAsia"/>
          <w:lang w:eastAsia="ko-KR"/>
        </w:rPr>
        <w:t>정보</w:t>
      </w:r>
      <w:r w:rsidRPr="005A5359">
        <w:rPr>
          <w:lang w:eastAsia="ko-KR"/>
        </w:rPr>
        <w:t xml:space="preserve"> </w:t>
      </w:r>
      <w:r w:rsidRPr="005A5359">
        <w:rPr>
          <w:rFonts w:ascii="맑은 고딕" w:eastAsia="맑은 고딕" w:hAnsi="맑은 고딕" w:cs="맑은 고딕" w:hint="eastAsia"/>
          <w:lang w:eastAsia="ko-KR"/>
        </w:rPr>
        <w:t>활용에</w:t>
      </w:r>
      <w:r w:rsidRPr="005A5359">
        <w:rPr>
          <w:lang w:eastAsia="ko-KR"/>
        </w:rPr>
        <w:t xml:space="preserve"> </w:t>
      </w:r>
      <w:r w:rsidRPr="005A5359">
        <w:rPr>
          <w:rFonts w:ascii="맑은 고딕" w:eastAsia="맑은 고딕" w:hAnsi="맑은 고딕" w:cs="맑은 고딕" w:hint="eastAsia"/>
          <w:lang w:eastAsia="ko-KR"/>
        </w:rPr>
        <w:t>유용합니다</w:t>
      </w:r>
      <w:r w:rsidRPr="005A5359">
        <w:rPr>
          <w:lang w:eastAsia="ko-KR"/>
        </w:rPr>
        <w:t>.</w:t>
      </w:r>
    </w:p>
    <w:p w14:paraId="013CBB0D" w14:textId="779FDFE9" w:rsidR="00B72EAF" w:rsidRPr="00F574D5" w:rsidRDefault="005A5359" w:rsidP="005A5359">
      <w:pPr>
        <w:rPr>
          <w:rFonts w:eastAsia="맑은 고딕" w:hint="eastAsia"/>
          <w:lang w:eastAsia="ko-KR"/>
        </w:rPr>
      </w:pPr>
      <w:r>
        <w:rPr>
          <w:rFonts w:eastAsia="맑은 고딕" w:hint="eastAsia"/>
          <w:lang w:eastAsia="ko-KR"/>
        </w:rPr>
        <w:t xml:space="preserve">3. </w:t>
      </w:r>
      <w:r w:rsidRPr="005A5359">
        <w:rPr>
          <w:rFonts w:ascii="맑은 고딕" w:eastAsia="맑은 고딕" w:hAnsi="맑은 고딕" w:cs="맑은 고딕" w:hint="eastAsia"/>
          <w:b/>
          <w:bCs/>
          <w:lang w:eastAsia="ko-KR"/>
        </w:rPr>
        <w:t>학습자</w:t>
      </w:r>
      <w:r w:rsidRPr="005A5359">
        <w:rPr>
          <w:b/>
          <w:bCs/>
          <w:lang w:eastAsia="ko-KR"/>
        </w:rPr>
        <w:t xml:space="preserve"> </w:t>
      </w:r>
      <w:r w:rsidRPr="005A5359">
        <w:rPr>
          <w:rFonts w:ascii="맑은 고딕" w:eastAsia="맑은 고딕" w:hAnsi="맑은 고딕" w:cs="맑은 고딕" w:hint="eastAsia"/>
          <w:b/>
          <w:bCs/>
          <w:lang w:eastAsia="ko-KR"/>
        </w:rPr>
        <w:t>및</w:t>
      </w:r>
      <w:r w:rsidRPr="005A5359">
        <w:rPr>
          <w:b/>
          <w:bCs/>
          <w:lang w:eastAsia="ko-KR"/>
        </w:rPr>
        <w:t xml:space="preserve"> </w:t>
      </w:r>
      <w:r w:rsidRPr="005A5359">
        <w:rPr>
          <w:rFonts w:ascii="맑은 고딕" w:eastAsia="맑은 고딕" w:hAnsi="맑은 고딕" w:cs="맑은 고딕" w:hint="eastAsia"/>
          <w:b/>
          <w:bCs/>
          <w:lang w:eastAsia="ko-KR"/>
        </w:rPr>
        <w:t>연구자</w:t>
      </w:r>
      <w:r w:rsidRPr="005A5359">
        <w:rPr>
          <w:lang w:eastAsia="ko-KR"/>
        </w:rPr>
        <w:br/>
      </w:r>
      <w:r w:rsidRPr="005A5359">
        <w:rPr>
          <w:lang w:eastAsia="ko-KR"/>
        </w:rPr>
        <w:t> </w:t>
      </w:r>
      <w:r w:rsidRPr="005A5359">
        <w:rPr>
          <w:rFonts w:ascii="맑은 고딕" w:eastAsia="맑은 고딕" w:hAnsi="맑은 고딕" w:cs="맑은 고딕" w:hint="eastAsia"/>
          <w:lang w:eastAsia="ko-KR"/>
        </w:rPr>
        <w:t>특정</w:t>
      </w:r>
      <w:r w:rsidRPr="005A5359">
        <w:rPr>
          <w:lang w:eastAsia="ko-KR"/>
        </w:rPr>
        <w:t xml:space="preserve"> </w:t>
      </w:r>
      <w:r w:rsidRPr="005A5359">
        <w:rPr>
          <w:rFonts w:ascii="맑은 고딕" w:eastAsia="맑은 고딕" w:hAnsi="맑은 고딕" w:cs="맑은 고딕" w:hint="eastAsia"/>
          <w:lang w:eastAsia="ko-KR"/>
        </w:rPr>
        <w:t>키워드나</w:t>
      </w:r>
      <w:r w:rsidRPr="005A5359">
        <w:rPr>
          <w:lang w:eastAsia="ko-KR"/>
        </w:rPr>
        <w:t xml:space="preserve"> </w:t>
      </w:r>
      <w:r w:rsidRPr="005A5359">
        <w:rPr>
          <w:rFonts w:ascii="맑은 고딕" w:eastAsia="맑은 고딕" w:hAnsi="맑은 고딕" w:cs="맑은 고딕" w:hint="eastAsia"/>
          <w:lang w:eastAsia="ko-KR"/>
        </w:rPr>
        <w:t>주제에</w:t>
      </w:r>
      <w:r w:rsidRPr="005A5359">
        <w:rPr>
          <w:lang w:eastAsia="ko-KR"/>
        </w:rPr>
        <w:t xml:space="preserve"> </w:t>
      </w:r>
      <w:r w:rsidRPr="005A5359">
        <w:rPr>
          <w:rFonts w:ascii="맑은 고딕" w:eastAsia="맑은 고딕" w:hAnsi="맑은 고딕" w:cs="맑은 고딕" w:hint="eastAsia"/>
          <w:lang w:eastAsia="ko-KR"/>
        </w:rPr>
        <w:t>대한</w:t>
      </w:r>
      <w:r w:rsidRPr="005A5359">
        <w:rPr>
          <w:lang w:eastAsia="ko-KR"/>
        </w:rPr>
        <w:t xml:space="preserve"> </w:t>
      </w:r>
      <w:r w:rsidRPr="005A5359">
        <w:rPr>
          <w:rFonts w:ascii="맑은 고딕" w:eastAsia="맑은 고딕" w:hAnsi="맑은 고딕" w:cs="맑은 고딕" w:hint="eastAsia"/>
          <w:lang w:eastAsia="ko-KR"/>
        </w:rPr>
        <w:t>뉴스</w:t>
      </w:r>
      <w:r w:rsidRPr="005A5359">
        <w:rPr>
          <w:lang w:eastAsia="ko-KR"/>
        </w:rPr>
        <w:t xml:space="preserve"> </w:t>
      </w:r>
      <w:r w:rsidRPr="005A5359">
        <w:rPr>
          <w:rFonts w:ascii="맑은 고딕" w:eastAsia="맑은 고딕" w:hAnsi="맑은 고딕" w:cs="맑은 고딕" w:hint="eastAsia"/>
          <w:lang w:eastAsia="ko-KR"/>
        </w:rPr>
        <w:t>흐름을</w:t>
      </w:r>
      <w:r w:rsidRPr="005A5359">
        <w:rPr>
          <w:lang w:eastAsia="ko-KR"/>
        </w:rPr>
        <w:t xml:space="preserve"> </w:t>
      </w:r>
      <w:r w:rsidRPr="005A5359">
        <w:rPr>
          <w:rFonts w:ascii="맑은 고딕" w:eastAsia="맑은 고딕" w:hAnsi="맑은 고딕" w:cs="맑은 고딕" w:hint="eastAsia"/>
          <w:lang w:eastAsia="ko-KR"/>
        </w:rPr>
        <w:t>시간</w:t>
      </w:r>
      <w:r w:rsidRPr="005A5359">
        <w:rPr>
          <w:lang w:eastAsia="ko-KR"/>
        </w:rPr>
        <w:t xml:space="preserve"> </w:t>
      </w:r>
      <w:r w:rsidRPr="005A5359">
        <w:rPr>
          <w:rFonts w:ascii="맑은 고딕" w:eastAsia="맑은 고딕" w:hAnsi="맑은 고딕" w:cs="맑은 고딕" w:hint="eastAsia"/>
          <w:lang w:eastAsia="ko-KR"/>
        </w:rPr>
        <w:t>흐름에</w:t>
      </w:r>
      <w:r w:rsidRPr="005A5359">
        <w:rPr>
          <w:lang w:eastAsia="ko-KR"/>
        </w:rPr>
        <w:t xml:space="preserve"> </w:t>
      </w:r>
      <w:r w:rsidRPr="005A5359">
        <w:rPr>
          <w:rFonts w:ascii="맑은 고딕" w:eastAsia="맑은 고딕" w:hAnsi="맑은 고딕" w:cs="맑은 고딕" w:hint="eastAsia"/>
          <w:lang w:eastAsia="ko-KR"/>
        </w:rPr>
        <w:t>따라</w:t>
      </w:r>
      <w:r w:rsidRPr="005A5359">
        <w:rPr>
          <w:lang w:eastAsia="ko-KR"/>
        </w:rPr>
        <w:t xml:space="preserve"> </w:t>
      </w:r>
      <w:r w:rsidRPr="005A5359">
        <w:rPr>
          <w:rFonts w:ascii="맑은 고딕" w:eastAsia="맑은 고딕" w:hAnsi="맑은 고딕" w:cs="맑은 고딕" w:hint="eastAsia"/>
          <w:lang w:eastAsia="ko-KR"/>
        </w:rPr>
        <w:t>추적하고자</w:t>
      </w:r>
      <w:r w:rsidRPr="005A5359">
        <w:rPr>
          <w:lang w:eastAsia="ko-KR"/>
        </w:rPr>
        <w:t xml:space="preserve"> </w:t>
      </w:r>
      <w:r w:rsidRPr="005A5359">
        <w:rPr>
          <w:rFonts w:ascii="맑은 고딕" w:eastAsia="맑은 고딕" w:hAnsi="맑은 고딕" w:cs="맑은 고딕" w:hint="eastAsia"/>
          <w:lang w:eastAsia="ko-KR"/>
        </w:rPr>
        <w:t>하는</w:t>
      </w:r>
      <w:r w:rsidRPr="005A5359">
        <w:rPr>
          <w:lang w:eastAsia="ko-KR"/>
        </w:rPr>
        <w:t xml:space="preserve"> </w:t>
      </w:r>
      <w:r w:rsidRPr="005A5359">
        <w:rPr>
          <w:rFonts w:ascii="맑은 고딕" w:eastAsia="맑은 고딕" w:hAnsi="맑은 고딕" w:cs="맑은 고딕" w:hint="eastAsia"/>
          <w:lang w:eastAsia="ko-KR"/>
        </w:rPr>
        <w:t>학생</w:t>
      </w:r>
      <w:r w:rsidRPr="005A5359">
        <w:rPr>
          <w:lang w:eastAsia="ko-KR"/>
        </w:rPr>
        <w:t xml:space="preserve">, </w:t>
      </w:r>
      <w:r w:rsidRPr="005A5359">
        <w:rPr>
          <w:rFonts w:ascii="맑은 고딕" w:eastAsia="맑은 고딕" w:hAnsi="맑은 고딕" w:cs="맑은 고딕" w:hint="eastAsia"/>
          <w:lang w:eastAsia="ko-KR"/>
        </w:rPr>
        <w:t>연구자들에게</w:t>
      </w:r>
      <w:r w:rsidRPr="005A5359">
        <w:rPr>
          <w:lang w:eastAsia="ko-KR"/>
        </w:rPr>
        <w:t xml:space="preserve"> </w:t>
      </w:r>
      <w:r w:rsidRPr="005A5359">
        <w:rPr>
          <w:rFonts w:ascii="맑은 고딕" w:eastAsia="맑은 고딕" w:hAnsi="맑은 고딕" w:cs="맑은 고딕" w:hint="eastAsia"/>
          <w:lang w:eastAsia="ko-KR"/>
        </w:rPr>
        <w:t>유용한</w:t>
      </w:r>
      <w:r w:rsidRPr="005A5359">
        <w:rPr>
          <w:lang w:eastAsia="ko-KR"/>
        </w:rPr>
        <w:t xml:space="preserve"> </w:t>
      </w:r>
      <w:r w:rsidRPr="005A5359">
        <w:rPr>
          <w:rFonts w:ascii="맑은 고딕" w:eastAsia="맑은 고딕" w:hAnsi="맑은 고딕" w:cs="맑은 고딕" w:hint="eastAsia"/>
          <w:lang w:eastAsia="ko-KR"/>
        </w:rPr>
        <w:t>도구로</w:t>
      </w:r>
      <w:r w:rsidRPr="005A5359">
        <w:rPr>
          <w:lang w:eastAsia="ko-KR"/>
        </w:rPr>
        <w:t xml:space="preserve"> </w:t>
      </w:r>
      <w:r w:rsidRPr="005A5359">
        <w:rPr>
          <w:rFonts w:ascii="맑은 고딕" w:eastAsia="맑은 고딕" w:hAnsi="맑은 고딕" w:cs="맑은 고딕" w:hint="eastAsia"/>
          <w:lang w:eastAsia="ko-KR"/>
        </w:rPr>
        <w:t>활용될</w:t>
      </w:r>
      <w:r w:rsidRPr="005A5359">
        <w:rPr>
          <w:lang w:eastAsia="ko-KR"/>
        </w:rPr>
        <w:t xml:space="preserve"> </w:t>
      </w:r>
      <w:r w:rsidRPr="005A5359">
        <w:rPr>
          <w:rFonts w:ascii="맑은 고딕" w:eastAsia="맑은 고딕" w:hAnsi="맑은 고딕" w:cs="맑은 고딕" w:hint="eastAsia"/>
          <w:lang w:eastAsia="ko-KR"/>
        </w:rPr>
        <w:t>수</w:t>
      </w:r>
      <w:r w:rsidRPr="005A5359">
        <w:rPr>
          <w:lang w:eastAsia="ko-KR"/>
        </w:rPr>
        <w:t xml:space="preserve"> </w:t>
      </w:r>
      <w:r w:rsidRPr="005A5359">
        <w:rPr>
          <w:rFonts w:ascii="맑은 고딕" w:eastAsia="맑은 고딕" w:hAnsi="맑은 고딕" w:cs="맑은 고딕" w:hint="eastAsia"/>
          <w:lang w:eastAsia="ko-KR"/>
        </w:rPr>
        <w:t>있습니다</w:t>
      </w:r>
      <w:r w:rsidRPr="005A5359">
        <w:rPr>
          <w:lang w:eastAsia="ko-KR"/>
        </w:rPr>
        <w:t xml:space="preserve">. </w:t>
      </w:r>
      <w:r w:rsidRPr="005A5359">
        <w:rPr>
          <w:rFonts w:ascii="맑은 고딕" w:eastAsia="맑은 고딕" w:hAnsi="맑은 고딕" w:cs="맑은 고딕" w:hint="eastAsia"/>
          <w:lang w:eastAsia="ko-KR"/>
        </w:rPr>
        <w:t>반복</w:t>
      </w:r>
      <w:r w:rsidRPr="005A5359">
        <w:rPr>
          <w:lang w:eastAsia="ko-KR"/>
        </w:rPr>
        <w:t xml:space="preserve"> </w:t>
      </w:r>
      <w:r w:rsidRPr="005A5359">
        <w:rPr>
          <w:rFonts w:ascii="맑은 고딕" w:eastAsia="맑은 고딕" w:hAnsi="맑은 고딕" w:cs="맑은 고딕" w:hint="eastAsia"/>
          <w:lang w:eastAsia="ko-KR"/>
        </w:rPr>
        <w:t>질의응답</w:t>
      </w:r>
      <w:r w:rsidRPr="005A5359">
        <w:rPr>
          <w:lang w:eastAsia="ko-KR"/>
        </w:rPr>
        <w:t xml:space="preserve"> </w:t>
      </w:r>
      <w:r w:rsidRPr="005A5359">
        <w:rPr>
          <w:rFonts w:ascii="맑은 고딕" w:eastAsia="맑은 고딕" w:hAnsi="맑은 고딕" w:cs="맑은 고딕" w:hint="eastAsia"/>
          <w:lang w:eastAsia="ko-KR"/>
        </w:rPr>
        <w:t>기능은</w:t>
      </w:r>
      <w:r w:rsidRPr="005A5359">
        <w:rPr>
          <w:lang w:eastAsia="ko-KR"/>
        </w:rPr>
        <w:t xml:space="preserve"> </w:t>
      </w:r>
      <w:r w:rsidRPr="005A5359">
        <w:rPr>
          <w:rFonts w:ascii="맑은 고딕" w:eastAsia="맑은 고딕" w:hAnsi="맑은 고딕" w:cs="맑은 고딕" w:hint="eastAsia"/>
          <w:lang w:eastAsia="ko-KR"/>
        </w:rPr>
        <w:t>주제</w:t>
      </w:r>
      <w:r w:rsidRPr="005A5359">
        <w:rPr>
          <w:lang w:eastAsia="ko-KR"/>
        </w:rPr>
        <w:t xml:space="preserve"> </w:t>
      </w:r>
      <w:r w:rsidRPr="005A5359">
        <w:rPr>
          <w:rFonts w:ascii="맑은 고딕" w:eastAsia="맑은 고딕" w:hAnsi="맑은 고딕" w:cs="맑은 고딕" w:hint="eastAsia"/>
          <w:lang w:eastAsia="ko-KR"/>
        </w:rPr>
        <w:t>확장과</w:t>
      </w:r>
      <w:r w:rsidRPr="005A5359">
        <w:rPr>
          <w:lang w:eastAsia="ko-KR"/>
        </w:rPr>
        <w:t xml:space="preserve"> </w:t>
      </w:r>
      <w:r w:rsidRPr="005A5359">
        <w:rPr>
          <w:rFonts w:ascii="맑은 고딕" w:eastAsia="맑은 고딕" w:hAnsi="맑은 고딕" w:cs="맑은 고딕" w:hint="eastAsia"/>
          <w:lang w:eastAsia="ko-KR"/>
        </w:rPr>
        <w:t>심화</w:t>
      </w:r>
      <w:r w:rsidRPr="005A5359">
        <w:rPr>
          <w:lang w:eastAsia="ko-KR"/>
        </w:rPr>
        <w:t xml:space="preserve"> </w:t>
      </w:r>
      <w:r w:rsidRPr="005A5359">
        <w:rPr>
          <w:rFonts w:ascii="맑은 고딕" w:eastAsia="맑은 고딕" w:hAnsi="맑은 고딕" w:cs="맑은 고딕" w:hint="eastAsia"/>
          <w:lang w:eastAsia="ko-KR"/>
        </w:rPr>
        <w:t>분석을</w:t>
      </w:r>
      <w:r w:rsidRPr="005A5359">
        <w:rPr>
          <w:lang w:eastAsia="ko-KR"/>
        </w:rPr>
        <w:t xml:space="preserve"> </w:t>
      </w:r>
      <w:r w:rsidRPr="005A5359">
        <w:rPr>
          <w:rFonts w:ascii="맑은 고딕" w:eastAsia="맑은 고딕" w:hAnsi="맑은 고딕" w:cs="맑은 고딕" w:hint="eastAsia"/>
          <w:lang w:eastAsia="ko-KR"/>
        </w:rPr>
        <w:t>용이하게</w:t>
      </w:r>
      <w:r w:rsidRPr="005A5359">
        <w:rPr>
          <w:lang w:eastAsia="ko-KR"/>
        </w:rPr>
        <w:t xml:space="preserve"> </w:t>
      </w:r>
      <w:r w:rsidRPr="005A5359">
        <w:rPr>
          <w:rFonts w:ascii="맑은 고딕" w:eastAsia="맑은 고딕" w:hAnsi="맑은 고딕" w:cs="맑은 고딕" w:hint="eastAsia"/>
          <w:lang w:eastAsia="ko-KR"/>
        </w:rPr>
        <w:t>합니다</w:t>
      </w:r>
      <w:r w:rsidRPr="005A5359">
        <w:rPr>
          <w:lang w:eastAsia="ko-KR"/>
        </w:rPr>
        <w:t>.</w:t>
      </w:r>
    </w:p>
    <w:p w14:paraId="11E08757" w14:textId="77777777" w:rsidR="00B72EAF" w:rsidRDefault="00000000">
      <w:pPr>
        <w:pStyle w:val="1"/>
        <w:rPr>
          <w:lang w:eastAsia="ko-KR"/>
        </w:rPr>
      </w:pPr>
      <w:r>
        <w:rPr>
          <w:lang w:eastAsia="ko-KR"/>
        </w:rPr>
        <w:lastRenderedPageBreak/>
        <w:t xml:space="preserve">6. </w:t>
      </w:r>
      <w:r>
        <w:rPr>
          <w:lang w:eastAsia="ko-KR"/>
        </w:rPr>
        <w:t>기술</w:t>
      </w:r>
      <w:r>
        <w:rPr>
          <w:lang w:eastAsia="ko-KR"/>
        </w:rPr>
        <w:t xml:space="preserve"> </w:t>
      </w:r>
      <w:r>
        <w:rPr>
          <w:lang w:eastAsia="ko-KR"/>
        </w:rPr>
        <w:t>스택</w:t>
      </w:r>
    </w:p>
    <w:p w14:paraId="36D001BF" w14:textId="7F470F49" w:rsidR="00BD7A86" w:rsidRPr="00BD7A86" w:rsidRDefault="00BD7A86" w:rsidP="00BD7A86">
      <w:pPr>
        <w:rPr>
          <w:rFonts w:eastAsia="맑은 고딕"/>
          <w:lang w:eastAsia="ko-KR"/>
        </w:rPr>
      </w:pPr>
      <w:r w:rsidRPr="00BD7A86">
        <w:rPr>
          <w:rFonts w:eastAsia="맑은 고딕"/>
          <w:lang w:eastAsia="ko-KR"/>
        </w:rPr>
        <w:t>본</w:t>
      </w:r>
      <w:r w:rsidRPr="00BD7A86">
        <w:rPr>
          <w:rFonts w:eastAsia="맑은 고딕"/>
          <w:lang w:eastAsia="ko-KR"/>
        </w:rPr>
        <w:t xml:space="preserve"> </w:t>
      </w:r>
      <w:r w:rsidRPr="00BD7A86">
        <w:rPr>
          <w:rFonts w:eastAsia="맑은 고딕"/>
          <w:lang w:eastAsia="ko-KR"/>
        </w:rPr>
        <w:t>프로젝트는</w:t>
      </w:r>
      <w:r w:rsidRPr="00BD7A86">
        <w:rPr>
          <w:rFonts w:eastAsia="맑은 고딕"/>
          <w:lang w:eastAsia="ko-KR"/>
        </w:rPr>
        <w:t xml:space="preserve"> </w:t>
      </w:r>
      <w:r w:rsidRPr="00BD7A86">
        <w:rPr>
          <w:rFonts w:eastAsia="맑은 고딕"/>
          <w:lang w:eastAsia="ko-KR"/>
        </w:rPr>
        <w:t>웹</w:t>
      </w:r>
      <w:r w:rsidRPr="00BD7A86">
        <w:rPr>
          <w:rFonts w:eastAsia="맑은 고딕"/>
          <w:lang w:eastAsia="ko-KR"/>
        </w:rPr>
        <w:t xml:space="preserve"> </w:t>
      </w:r>
      <w:r w:rsidRPr="00BD7A86">
        <w:rPr>
          <w:rFonts w:eastAsia="맑은 고딕"/>
          <w:lang w:eastAsia="ko-KR"/>
        </w:rPr>
        <w:t>기반</w:t>
      </w:r>
      <w:r w:rsidRPr="00BD7A86">
        <w:rPr>
          <w:rFonts w:eastAsia="맑은 고딕"/>
          <w:lang w:eastAsia="ko-KR"/>
        </w:rPr>
        <w:t xml:space="preserve"> </w:t>
      </w:r>
      <w:r w:rsidRPr="00BD7A86">
        <w:rPr>
          <w:rFonts w:eastAsia="맑은 고딕"/>
          <w:lang w:eastAsia="ko-KR"/>
        </w:rPr>
        <w:t>챗봇</w:t>
      </w:r>
      <w:r w:rsidRPr="00BD7A86">
        <w:rPr>
          <w:rFonts w:eastAsia="맑은 고딕"/>
          <w:lang w:eastAsia="ko-KR"/>
        </w:rPr>
        <w:t xml:space="preserve"> </w:t>
      </w:r>
      <w:r w:rsidRPr="00BD7A86">
        <w:rPr>
          <w:rFonts w:eastAsia="맑은 고딕"/>
          <w:lang w:eastAsia="ko-KR"/>
        </w:rPr>
        <w:t>애플리케이션을</w:t>
      </w:r>
      <w:r w:rsidRPr="00BD7A86">
        <w:rPr>
          <w:rFonts w:eastAsia="맑은 고딕"/>
          <w:lang w:eastAsia="ko-KR"/>
        </w:rPr>
        <w:t xml:space="preserve"> </w:t>
      </w:r>
      <w:r w:rsidRPr="00BD7A86">
        <w:rPr>
          <w:rFonts w:eastAsia="맑은 고딕"/>
          <w:lang w:eastAsia="ko-KR"/>
        </w:rPr>
        <w:t>구현하기</w:t>
      </w:r>
      <w:r w:rsidRPr="00BD7A86">
        <w:rPr>
          <w:rFonts w:eastAsia="맑은 고딕"/>
          <w:lang w:eastAsia="ko-KR"/>
        </w:rPr>
        <w:t xml:space="preserve"> </w:t>
      </w:r>
      <w:r w:rsidRPr="00BD7A86">
        <w:rPr>
          <w:rFonts w:eastAsia="맑은 고딕"/>
          <w:lang w:eastAsia="ko-KR"/>
        </w:rPr>
        <w:t>위해</w:t>
      </w:r>
      <w:r w:rsidRPr="00BD7A86">
        <w:rPr>
          <w:rFonts w:eastAsia="맑은 고딕"/>
          <w:lang w:eastAsia="ko-KR"/>
        </w:rPr>
        <w:t xml:space="preserve"> </w:t>
      </w:r>
      <w:r w:rsidRPr="00BD7A86">
        <w:rPr>
          <w:rFonts w:eastAsia="맑은 고딕"/>
          <w:lang w:eastAsia="ko-KR"/>
        </w:rPr>
        <w:t>다음과</w:t>
      </w:r>
      <w:r w:rsidRPr="00BD7A86">
        <w:rPr>
          <w:rFonts w:eastAsia="맑은 고딕"/>
          <w:lang w:eastAsia="ko-KR"/>
        </w:rPr>
        <w:t xml:space="preserve"> </w:t>
      </w:r>
      <w:r w:rsidRPr="00BD7A86">
        <w:rPr>
          <w:rFonts w:eastAsia="맑은 고딕"/>
          <w:lang w:eastAsia="ko-KR"/>
        </w:rPr>
        <w:t>같은</w:t>
      </w:r>
      <w:r w:rsidRPr="00BD7A86">
        <w:rPr>
          <w:rFonts w:eastAsia="맑은 고딕"/>
          <w:lang w:eastAsia="ko-KR"/>
        </w:rPr>
        <w:t xml:space="preserve"> </w:t>
      </w:r>
      <w:r w:rsidRPr="00BD7A86">
        <w:rPr>
          <w:rFonts w:eastAsia="맑은 고딕"/>
          <w:lang w:eastAsia="ko-KR"/>
        </w:rPr>
        <w:t>기술</w:t>
      </w:r>
      <w:r w:rsidRPr="00BD7A86">
        <w:rPr>
          <w:rFonts w:eastAsia="맑은 고딕"/>
          <w:lang w:eastAsia="ko-KR"/>
        </w:rPr>
        <w:t xml:space="preserve"> </w:t>
      </w:r>
      <w:r w:rsidRPr="00BD7A86">
        <w:rPr>
          <w:rFonts w:eastAsia="맑은 고딕"/>
          <w:lang w:eastAsia="ko-KR"/>
        </w:rPr>
        <w:t>스택을</w:t>
      </w:r>
      <w:r w:rsidRPr="00BD7A86">
        <w:rPr>
          <w:rFonts w:eastAsia="맑은 고딕"/>
          <w:lang w:eastAsia="ko-KR"/>
        </w:rPr>
        <w:t xml:space="preserve"> </w:t>
      </w:r>
      <w:r w:rsidRPr="00BD7A86">
        <w:rPr>
          <w:rFonts w:eastAsia="맑은 고딕"/>
          <w:lang w:eastAsia="ko-KR"/>
        </w:rPr>
        <w:t>사용</w:t>
      </w:r>
      <w:r w:rsidR="00414B98">
        <w:rPr>
          <w:rFonts w:eastAsia="맑은 고딕" w:hint="eastAsia"/>
          <w:lang w:eastAsia="ko-KR"/>
        </w:rPr>
        <w:t>합니단</w:t>
      </w:r>
      <w:r w:rsidRPr="00BD7A86">
        <w:rPr>
          <w:rFonts w:eastAsia="맑은 고딕"/>
          <w:lang w:eastAsia="ko-KR"/>
        </w:rPr>
        <w:t xml:space="preserve">. </w:t>
      </w:r>
      <w:r w:rsidRPr="00BD7A86">
        <w:rPr>
          <w:rFonts w:eastAsia="맑은 고딕"/>
          <w:lang w:eastAsia="ko-KR"/>
        </w:rPr>
        <w:t>개발은</w:t>
      </w:r>
      <w:r w:rsidRPr="00BD7A86">
        <w:rPr>
          <w:rFonts w:eastAsia="맑은 고딕"/>
          <w:lang w:eastAsia="ko-KR"/>
        </w:rPr>
        <w:t xml:space="preserve"> </w:t>
      </w:r>
      <w:r w:rsidRPr="00BD7A86">
        <w:rPr>
          <w:rFonts w:eastAsia="맑은 고딕"/>
          <w:b/>
          <w:bCs/>
          <w:lang w:eastAsia="ko-KR"/>
        </w:rPr>
        <w:t>JetBrains PyCharm</w:t>
      </w:r>
      <w:r w:rsidRPr="00BD7A86">
        <w:rPr>
          <w:rFonts w:eastAsia="맑은 고딕"/>
          <w:lang w:eastAsia="ko-KR"/>
        </w:rPr>
        <w:t xml:space="preserve"> </w:t>
      </w:r>
      <w:r w:rsidRPr="00BD7A86">
        <w:rPr>
          <w:rFonts w:eastAsia="맑은 고딕"/>
          <w:lang w:eastAsia="ko-KR"/>
        </w:rPr>
        <w:t>통합</w:t>
      </w:r>
      <w:r w:rsidRPr="00BD7A86">
        <w:rPr>
          <w:rFonts w:eastAsia="맑은 고딕"/>
          <w:lang w:eastAsia="ko-KR"/>
        </w:rPr>
        <w:t xml:space="preserve"> </w:t>
      </w:r>
      <w:r w:rsidRPr="00BD7A86">
        <w:rPr>
          <w:rFonts w:eastAsia="맑은 고딕"/>
          <w:lang w:eastAsia="ko-KR"/>
        </w:rPr>
        <w:t>개발</w:t>
      </w:r>
      <w:r w:rsidRPr="00BD7A86">
        <w:rPr>
          <w:rFonts w:eastAsia="맑은 고딕"/>
          <w:lang w:eastAsia="ko-KR"/>
        </w:rPr>
        <w:t xml:space="preserve"> </w:t>
      </w:r>
      <w:r w:rsidRPr="00BD7A86">
        <w:rPr>
          <w:rFonts w:eastAsia="맑은 고딕"/>
          <w:lang w:eastAsia="ko-KR"/>
        </w:rPr>
        <w:t>환경</w:t>
      </w:r>
      <w:r w:rsidRPr="00BD7A86">
        <w:rPr>
          <w:rFonts w:eastAsia="맑은 고딕"/>
          <w:lang w:eastAsia="ko-KR"/>
        </w:rPr>
        <w:t>(IDE)</w:t>
      </w:r>
      <w:r w:rsidRPr="00BD7A86">
        <w:rPr>
          <w:rFonts w:eastAsia="맑은 고딕"/>
          <w:lang w:eastAsia="ko-KR"/>
        </w:rPr>
        <w:t>에서</w:t>
      </w:r>
      <w:r w:rsidRPr="00BD7A86">
        <w:rPr>
          <w:rFonts w:eastAsia="맑은 고딕"/>
          <w:lang w:eastAsia="ko-KR"/>
        </w:rPr>
        <w:t xml:space="preserve"> </w:t>
      </w:r>
      <w:r w:rsidRPr="00BD7A86">
        <w:rPr>
          <w:rFonts w:eastAsia="맑은 고딕"/>
          <w:lang w:eastAsia="ko-KR"/>
        </w:rPr>
        <w:t>수행되었으며</w:t>
      </w:r>
      <w:r w:rsidRPr="00BD7A86">
        <w:rPr>
          <w:rFonts w:eastAsia="맑은 고딕"/>
          <w:lang w:eastAsia="ko-KR"/>
        </w:rPr>
        <w:t xml:space="preserve">, Python </w:t>
      </w:r>
      <w:r w:rsidRPr="00BD7A86">
        <w:rPr>
          <w:rFonts w:eastAsia="맑은 고딕"/>
          <w:lang w:eastAsia="ko-KR"/>
        </w:rPr>
        <w:t>가상환경</w:t>
      </w:r>
      <w:r w:rsidRPr="00BD7A86">
        <w:rPr>
          <w:rFonts w:eastAsia="맑은 고딕"/>
          <w:lang w:eastAsia="ko-KR"/>
        </w:rPr>
        <w:t xml:space="preserve"> </w:t>
      </w:r>
      <w:r w:rsidRPr="00BD7A86">
        <w:rPr>
          <w:rFonts w:eastAsia="맑은 고딕"/>
          <w:lang w:eastAsia="ko-KR"/>
        </w:rPr>
        <w:t>내에서</w:t>
      </w:r>
      <w:r w:rsidRPr="00BD7A86">
        <w:rPr>
          <w:rFonts w:eastAsia="맑은 고딕"/>
          <w:lang w:eastAsia="ko-KR"/>
        </w:rPr>
        <w:t xml:space="preserve"> </w:t>
      </w:r>
      <w:r w:rsidRPr="00BD7A86">
        <w:rPr>
          <w:rFonts w:eastAsia="맑은 고딕"/>
          <w:lang w:eastAsia="ko-KR"/>
        </w:rPr>
        <w:t>의존성</w:t>
      </w:r>
      <w:r w:rsidRPr="00BD7A86">
        <w:rPr>
          <w:rFonts w:eastAsia="맑은 고딕"/>
          <w:lang w:eastAsia="ko-KR"/>
        </w:rPr>
        <w:t xml:space="preserve"> </w:t>
      </w:r>
      <w:r w:rsidRPr="00BD7A86">
        <w:rPr>
          <w:rFonts w:eastAsia="맑은 고딕"/>
          <w:lang w:eastAsia="ko-KR"/>
        </w:rPr>
        <w:t>라이브러리를</w:t>
      </w:r>
      <w:r w:rsidRPr="00BD7A86">
        <w:rPr>
          <w:rFonts w:eastAsia="맑은 고딕"/>
          <w:lang w:eastAsia="ko-KR"/>
        </w:rPr>
        <w:t xml:space="preserve"> </w:t>
      </w:r>
      <w:r w:rsidRPr="00BD7A86">
        <w:rPr>
          <w:rFonts w:eastAsia="맑은 고딕"/>
          <w:lang w:eastAsia="ko-KR"/>
        </w:rPr>
        <w:t>설치하고</w:t>
      </w:r>
      <w:r w:rsidRPr="00BD7A86">
        <w:rPr>
          <w:rFonts w:eastAsia="맑은 고딕"/>
          <w:lang w:eastAsia="ko-KR"/>
        </w:rPr>
        <w:t xml:space="preserve"> </w:t>
      </w:r>
      <w:r w:rsidRPr="00BD7A86">
        <w:rPr>
          <w:rFonts w:eastAsia="맑은 고딕"/>
          <w:lang w:eastAsia="ko-KR"/>
        </w:rPr>
        <w:t>관리하였습니다</w:t>
      </w:r>
      <w:r w:rsidRPr="00BD7A86">
        <w:rPr>
          <w:rFonts w:eastAsia="맑은 고딕"/>
          <w:lang w:eastAsia="ko-KR"/>
        </w:rPr>
        <w:t>.</w:t>
      </w:r>
    </w:p>
    <w:p w14:paraId="64DFCBCF" w14:textId="77777777" w:rsidR="00BD7A86" w:rsidRPr="00BD7A86" w:rsidRDefault="00BD7A86" w:rsidP="00BD7A86">
      <w:pPr>
        <w:numPr>
          <w:ilvl w:val="0"/>
          <w:numId w:val="12"/>
        </w:numPr>
        <w:rPr>
          <w:rFonts w:eastAsia="맑은 고딕"/>
          <w:lang w:eastAsia="ko-KR"/>
        </w:rPr>
      </w:pPr>
      <w:r w:rsidRPr="00BD7A86">
        <w:rPr>
          <w:rFonts w:eastAsia="맑은 고딕"/>
          <w:b/>
          <w:bCs/>
          <w:lang w:eastAsia="ko-KR"/>
        </w:rPr>
        <w:t>Frontend</w:t>
      </w:r>
      <w:r w:rsidRPr="00BD7A86">
        <w:rPr>
          <w:rFonts w:eastAsia="맑은 고딕"/>
          <w:lang w:eastAsia="ko-KR"/>
        </w:rPr>
        <w:br/>
      </w:r>
      <w:r w:rsidRPr="00BD7A86">
        <w:rPr>
          <w:rFonts w:eastAsia="맑은 고딕"/>
          <w:lang w:eastAsia="ko-KR"/>
        </w:rPr>
        <w:t> </w:t>
      </w:r>
      <w:r w:rsidRPr="00BD7A86">
        <w:rPr>
          <w:rFonts w:eastAsia="맑은 고딕"/>
          <w:lang w:eastAsia="ko-KR"/>
        </w:rPr>
        <w:t xml:space="preserve">- </w:t>
      </w:r>
      <w:r w:rsidRPr="00BD7A86">
        <w:rPr>
          <w:rFonts w:eastAsia="맑은 고딕"/>
          <w:b/>
          <w:bCs/>
          <w:lang w:eastAsia="ko-KR"/>
        </w:rPr>
        <w:t>HTML, CSS</w:t>
      </w:r>
      <w:r w:rsidRPr="00BD7A86">
        <w:rPr>
          <w:rFonts w:eastAsia="맑은 고딕"/>
          <w:lang w:eastAsia="ko-KR"/>
        </w:rPr>
        <w:t xml:space="preserve">: </w:t>
      </w:r>
      <w:r w:rsidRPr="00BD7A86">
        <w:rPr>
          <w:rFonts w:eastAsia="맑은 고딕"/>
          <w:lang w:eastAsia="ko-KR"/>
        </w:rPr>
        <w:t>사용자</w:t>
      </w:r>
      <w:r w:rsidRPr="00BD7A86">
        <w:rPr>
          <w:rFonts w:eastAsia="맑은 고딕"/>
          <w:lang w:eastAsia="ko-KR"/>
        </w:rPr>
        <w:t xml:space="preserve"> </w:t>
      </w:r>
      <w:r w:rsidRPr="00BD7A86">
        <w:rPr>
          <w:rFonts w:eastAsia="맑은 고딕"/>
          <w:lang w:eastAsia="ko-KR"/>
        </w:rPr>
        <w:t>인터페이스</w:t>
      </w:r>
      <w:r w:rsidRPr="00BD7A86">
        <w:rPr>
          <w:rFonts w:eastAsia="맑은 고딕"/>
          <w:lang w:eastAsia="ko-KR"/>
        </w:rPr>
        <w:t xml:space="preserve"> </w:t>
      </w:r>
      <w:r w:rsidRPr="00BD7A86">
        <w:rPr>
          <w:rFonts w:eastAsia="맑은 고딕"/>
          <w:lang w:eastAsia="ko-KR"/>
        </w:rPr>
        <w:t>구성</w:t>
      </w:r>
      <w:r w:rsidRPr="00BD7A86">
        <w:rPr>
          <w:rFonts w:eastAsia="맑은 고딕"/>
          <w:lang w:eastAsia="ko-KR"/>
        </w:rPr>
        <w:t xml:space="preserve"> </w:t>
      </w:r>
      <w:r w:rsidRPr="00BD7A86">
        <w:rPr>
          <w:rFonts w:eastAsia="맑은 고딕"/>
          <w:lang w:eastAsia="ko-KR"/>
        </w:rPr>
        <w:t>및</w:t>
      </w:r>
      <w:r w:rsidRPr="00BD7A86">
        <w:rPr>
          <w:rFonts w:eastAsia="맑은 고딕"/>
          <w:lang w:eastAsia="ko-KR"/>
        </w:rPr>
        <w:t xml:space="preserve"> </w:t>
      </w:r>
      <w:r w:rsidRPr="00BD7A86">
        <w:rPr>
          <w:rFonts w:eastAsia="맑은 고딕"/>
          <w:lang w:eastAsia="ko-KR"/>
        </w:rPr>
        <w:t>반응형</w:t>
      </w:r>
      <w:r w:rsidRPr="00BD7A86">
        <w:rPr>
          <w:rFonts w:eastAsia="맑은 고딕"/>
          <w:lang w:eastAsia="ko-KR"/>
        </w:rPr>
        <w:t xml:space="preserve"> </w:t>
      </w:r>
      <w:r w:rsidRPr="00BD7A86">
        <w:rPr>
          <w:rFonts w:eastAsia="맑은 고딕"/>
          <w:lang w:eastAsia="ko-KR"/>
        </w:rPr>
        <w:t>스타일링</w:t>
      </w:r>
      <w:r w:rsidRPr="00BD7A86">
        <w:rPr>
          <w:rFonts w:eastAsia="맑은 고딕"/>
          <w:lang w:eastAsia="ko-KR"/>
        </w:rPr>
        <w:t xml:space="preserve"> </w:t>
      </w:r>
      <w:r w:rsidRPr="00BD7A86">
        <w:rPr>
          <w:rFonts w:eastAsia="맑은 고딕"/>
          <w:lang w:eastAsia="ko-KR"/>
        </w:rPr>
        <w:t>구현</w:t>
      </w:r>
      <w:r w:rsidRPr="00BD7A86">
        <w:rPr>
          <w:rFonts w:eastAsia="맑은 고딕"/>
          <w:lang w:eastAsia="ko-KR"/>
        </w:rPr>
        <w:br/>
      </w:r>
      <w:r w:rsidRPr="00BD7A86">
        <w:rPr>
          <w:rFonts w:eastAsia="맑은 고딕"/>
          <w:lang w:eastAsia="ko-KR"/>
        </w:rPr>
        <w:t> </w:t>
      </w:r>
      <w:r w:rsidRPr="00BD7A86">
        <w:rPr>
          <w:rFonts w:eastAsia="맑은 고딕"/>
          <w:lang w:eastAsia="ko-KR"/>
        </w:rPr>
        <w:t xml:space="preserve">- </w:t>
      </w:r>
      <w:r w:rsidRPr="00BD7A86">
        <w:rPr>
          <w:rFonts w:eastAsia="맑은 고딕"/>
          <w:b/>
          <w:bCs/>
          <w:lang w:eastAsia="ko-KR"/>
        </w:rPr>
        <w:t xml:space="preserve">JavaScript (ES6 </w:t>
      </w:r>
      <w:r w:rsidRPr="00BD7A86">
        <w:rPr>
          <w:rFonts w:eastAsia="맑은 고딕"/>
          <w:b/>
          <w:bCs/>
          <w:lang w:eastAsia="ko-KR"/>
        </w:rPr>
        <w:t>모듈</w:t>
      </w:r>
      <w:r w:rsidRPr="00BD7A86">
        <w:rPr>
          <w:rFonts w:eastAsia="맑은 고딕"/>
          <w:b/>
          <w:bCs/>
          <w:lang w:eastAsia="ko-KR"/>
        </w:rPr>
        <w:t>)</w:t>
      </w:r>
      <w:r w:rsidRPr="00BD7A86">
        <w:rPr>
          <w:rFonts w:eastAsia="맑은 고딕"/>
          <w:lang w:eastAsia="ko-KR"/>
        </w:rPr>
        <w:t xml:space="preserve">: </w:t>
      </w:r>
      <w:r w:rsidRPr="00BD7A86">
        <w:rPr>
          <w:rFonts w:eastAsia="맑은 고딕"/>
          <w:lang w:eastAsia="ko-KR"/>
        </w:rPr>
        <w:t>대화</w:t>
      </w:r>
      <w:r w:rsidRPr="00BD7A86">
        <w:rPr>
          <w:rFonts w:eastAsia="맑은 고딕"/>
          <w:lang w:eastAsia="ko-KR"/>
        </w:rPr>
        <w:t xml:space="preserve"> </w:t>
      </w:r>
      <w:r w:rsidRPr="00BD7A86">
        <w:rPr>
          <w:rFonts w:eastAsia="맑은 고딕"/>
          <w:lang w:eastAsia="ko-KR"/>
        </w:rPr>
        <w:t>입력</w:t>
      </w:r>
      <w:r w:rsidRPr="00BD7A86">
        <w:rPr>
          <w:rFonts w:eastAsia="맑은 고딕"/>
          <w:lang w:eastAsia="ko-KR"/>
        </w:rPr>
        <w:t xml:space="preserve"> </w:t>
      </w:r>
      <w:r w:rsidRPr="00BD7A86">
        <w:rPr>
          <w:rFonts w:eastAsia="맑은 고딕"/>
          <w:lang w:eastAsia="ko-KR"/>
        </w:rPr>
        <w:t>처리</w:t>
      </w:r>
      <w:r w:rsidRPr="00BD7A86">
        <w:rPr>
          <w:rFonts w:eastAsia="맑은 고딕"/>
          <w:lang w:eastAsia="ko-KR"/>
        </w:rPr>
        <w:t xml:space="preserve">, </w:t>
      </w:r>
      <w:r w:rsidRPr="00BD7A86">
        <w:rPr>
          <w:rFonts w:eastAsia="맑은 고딕"/>
          <w:lang w:eastAsia="ko-KR"/>
        </w:rPr>
        <w:t>응답</w:t>
      </w:r>
      <w:r w:rsidRPr="00BD7A86">
        <w:rPr>
          <w:rFonts w:eastAsia="맑은 고딕"/>
          <w:lang w:eastAsia="ko-KR"/>
        </w:rPr>
        <w:t xml:space="preserve"> </w:t>
      </w:r>
      <w:r w:rsidRPr="00BD7A86">
        <w:rPr>
          <w:rFonts w:eastAsia="맑은 고딕"/>
          <w:lang w:eastAsia="ko-KR"/>
        </w:rPr>
        <w:t>출력</w:t>
      </w:r>
      <w:r w:rsidRPr="00BD7A86">
        <w:rPr>
          <w:rFonts w:eastAsia="맑은 고딕"/>
          <w:lang w:eastAsia="ko-KR"/>
        </w:rPr>
        <w:t xml:space="preserve">, </w:t>
      </w:r>
      <w:r w:rsidRPr="00BD7A86">
        <w:rPr>
          <w:rFonts w:eastAsia="맑은 고딕"/>
          <w:lang w:eastAsia="ko-KR"/>
        </w:rPr>
        <w:t>로컬스토리지</w:t>
      </w:r>
      <w:r w:rsidRPr="00BD7A86">
        <w:rPr>
          <w:rFonts w:eastAsia="맑은 고딕"/>
          <w:lang w:eastAsia="ko-KR"/>
        </w:rPr>
        <w:t xml:space="preserve"> </w:t>
      </w:r>
      <w:r w:rsidRPr="00BD7A86">
        <w:rPr>
          <w:rFonts w:eastAsia="맑은 고딕"/>
          <w:lang w:eastAsia="ko-KR"/>
        </w:rPr>
        <w:t>저장</w:t>
      </w:r>
      <w:r w:rsidRPr="00BD7A86">
        <w:rPr>
          <w:rFonts w:eastAsia="맑은 고딕"/>
          <w:lang w:eastAsia="ko-KR"/>
        </w:rPr>
        <w:t xml:space="preserve">, </w:t>
      </w:r>
      <w:r w:rsidRPr="00BD7A86">
        <w:rPr>
          <w:rFonts w:eastAsia="맑은 고딕"/>
          <w:lang w:eastAsia="ko-KR"/>
        </w:rPr>
        <w:t>다크모드</w:t>
      </w:r>
      <w:r w:rsidRPr="00BD7A86">
        <w:rPr>
          <w:rFonts w:eastAsia="맑은 고딕"/>
          <w:lang w:eastAsia="ko-KR"/>
        </w:rPr>
        <w:t xml:space="preserve"> </w:t>
      </w:r>
      <w:r w:rsidRPr="00BD7A86">
        <w:rPr>
          <w:rFonts w:eastAsia="맑은 고딕"/>
          <w:lang w:eastAsia="ko-KR"/>
        </w:rPr>
        <w:t>토글</w:t>
      </w:r>
      <w:r w:rsidRPr="00BD7A86">
        <w:rPr>
          <w:rFonts w:eastAsia="맑은 고딕"/>
          <w:lang w:eastAsia="ko-KR"/>
        </w:rPr>
        <w:t xml:space="preserve"> </w:t>
      </w:r>
      <w:r w:rsidRPr="00BD7A86">
        <w:rPr>
          <w:rFonts w:eastAsia="맑은 고딕"/>
          <w:lang w:eastAsia="ko-KR"/>
        </w:rPr>
        <w:t>등</w:t>
      </w:r>
      <w:r w:rsidRPr="00BD7A86">
        <w:rPr>
          <w:rFonts w:eastAsia="맑은 고딕"/>
          <w:lang w:eastAsia="ko-KR"/>
        </w:rPr>
        <w:t xml:space="preserve"> </w:t>
      </w:r>
      <w:r w:rsidRPr="00BD7A86">
        <w:rPr>
          <w:rFonts w:eastAsia="맑은 고딕"/>
          <w:lang w:eastAsia="ko-KR"/>
        </w:rPr>
        <w:t>인터랙션</w:t>
      </w:r>
      <w:r w:rsidRPr="00BD7A86">
        <w:rPr>
          <w:rFonts w:eastAsia="맑은 고딕"/>
          <w:lang w:eastAsia="ko-KR"/>
        </w:rPr>
        <w:t xml:space="preserve"> </w:t>
      </w:r>
      <w:r w:rsidRPr="00BD7A86">
        <w:rPr>
          <w:rFonts w:eastAsia="맑은 고딕"/>
          <w:lang w:eastAsia="ko-KR"/>
        </w:rPr>
        <w:t>구현</w:t>
      </w:r>
    </w:p>
    <w:p w14:paraId="789AB2B7" w14:textId="77777777" w:rsidR="00BD7A86" w:rsidRPr="00BD7A86" w:rsidRDefault="00BD7A86" w:rsidP="00BD7A86">
      <w:pPr>
        <w:numPr>
          <w:ilvl w:val="0"/>
          <w:numId w:val="12"/>
        </w:numPr>
        <w:rPr>
          <w:rFonts w:eastAsia="맑은 고딕"/>
          <w:lang w:eastAsia="ko-KR"/>
        </w:rPr>
      </w:pPr>
      <w:r w:rsidRPr="00BD7A86">
        <w:rPr>
          <w:rFonts w:eastAsia="맑은 고딕"/>
          <w:b/>
          <w:bCs/>
          <w:lang w:eastAsia="ko-KR"/>
        </w:rPr>
        <w:t>Backend</w:t>
      </w:r>
      <w:r w:rsidRPr="00BD7A86">
        <w:rPr>
          <w:rFonts w:eastAsia="맑은 고딕"/>
          <w:lang w:eastAsia="ko-KR"/>
        </w:rPr>
        <w:br/>
      </w:r>
      <w:r w:rsidRPr="00BD7A86">
        <w:rPr>
          <w:rFonts w:eastAsia="맑은 고딕"/>
          <w:lang w:eastAsia="ko-KR"/>
        </w:rPr>
        <w:t> </w:t>
      </w:r>
      <w:r w:rsidRPr="00BD7A86">
        <w:rPr>
          <w:rFonts w:eastAsia="맑은 고딕"/>
          <w:lang w:eastAsia="ko-KR"/>
        </w:rPr>
        <w:t xml:space="preserve">- </w:t>
      </w:r>
      <w:r w:rsidRPr="00BD7A86">
        <w:rPr>
          <w:rFonts w:eastAsia="맑은 고딕"/>
          <w:b/>
          <w:bCs/>
          <w:lang w:eastAsia="ko-KR"/>
        </w:rPr>
        <w:t>Flask (Python)</w:t>
      </w:r>
      <w:r w:rsidRPr="00BD7A86">
        <w:rPr>
          <w:rFonts w:eastAsia="맑은 고딕"/>
          <w:lang w:eastAsia="ko-KR"/>
        </w:rPr>
        <w:t xml:space="preserve">: RESTful API </w:t>
      </w:r>
      <w:r w:rsidRPr="00BD7A86">
        <w:rPr>
          <w:rFonts w:eastAsia="맑은 고딕"/>
          <w:lang w:eastAsia="ko-KR"/>
        </w:rPr>
        <w:t>서버</w:t>
      </w:r>
      <w:r w:rsidRPr="00BD7A86">
        <w:rPr>
          <w:rFonts w:eastAsia="맑은 고딕"/>
          <w:lang w:eastAsia="ko-KR"/>
        </w:rPr>
        <w:t xml:space="preserve"> </w:t>
      </w:r>
      <w:r w:rsidRPr="00BD7A86">
        <w:rPr>
          <w:rFonts w:eastAsia="맑은 고딕"/>
          <w:lang w:eastAsia="ko-KR"/>
        </w:rPr>
        <w:t>구현</w:t>
      </w:r>
      <w:r w:rsidRPr="00BD7A86">
        <w:rPr>
          <w:rFonts w:eastAsia="맑은 고딕"/>
          <w:lang w:eastAsia="ko-KR"/>
        </w:rPr>
        <w:t xml:space="preserve">, </w:t>
      </w:r>
      <w:r w:rsidRPr="00BD7A86">
        <w:rPr>
          <w:rFonts w:eastAsia="맑은 고딕"/>
          <w:lang w:eastAsia="ko-KR"/>
        </w:rPr>
        <w:t>사용자</w:t>
      </w:r>
      <w:r w:rsidRPr="00BD7A86">
        <w:rPr>
          <w:rFonts w:eastAsia="맑은 고딕"/>
          <w:lang w:eastAsia="ko-KR"/>
        </w:rPr>
        <w:t xml:space="preserve"> </w:t>
      </w:r>
      <w:r w:rsidRPr="00BD7A86">
        <w:rPr>
          <w:rFonts w:eastAsia="맑은 고딕"/>
          <w:lang w:eastAsia="ko-KR"/>
        </w:rPr>
        <w:t>입력</w:t>
      </w:r>
      <w:r w:rsidRPr="00BD7A86">
        <w:rPr>
          <w:rFonts w:eastAsia="맑은 고딕"/>
          <w:lang w:eastAsia="ko-KR"/>
        </w:rPr>
        <w:t xml:space="preserve"> </w:t>
      </w:r>
      <w:r w:rsidRPr="00BD7A86">
        <w:rPr>
          <w:rFonts w:eastAsia="맑은 고딕"/>
          <w:lang w:eastAsia="ko-KR"/>
        </w:rPr>
        <w:t>처리</w:t>
      </w:r>
      <w:r w:rsidRPr="00BD7A86">
        <w:rPr>
          <w:rFonts w:eastAsia="맑은 고딕"/>
          <w:lang w:eastAsia="ko-KR"/>
        </w:rPr>
        <w:t xml:space="preserve">, </w:t>
      </w:r>
      <w:r w:rsidRPr="00BD7A86">
        <w:rPr>
          <w:rFonts w:eastAsia="맑은 고딕"/>
          <w:lang w:eastAsia="ko-KR"/>
        </w:rPr>
        <w:t>뉴스</w:t>
      </w:r>
      <w:r w:rsidRPr="00BD7A86">
        <w:rPr>
          <w:rFonts w:eastAsia="맑은 고딕"/>
          <w:lang w:eastAsia="ko-KR"/>
        </w:rPr>
        <w:t xml:space="preserve"> </w:t>
      </w:r>
      <w:r w:rsidRPr="00BD7A86">
        <w:rPr>
          <w:rFonts w:eastAsia="맑은 고딕"/>
          <w:lang w:eastAsia="ko-KR"/>
        </w:rPr>
        <w:t>요약</w:t>
      </w:r>
      <w:r w:rsidRPr="00BD7A86">
        <w:rPr>
          <w:rFonts w:eastAsia="맑은 고딕"/>
          <w:lang w:eastAsia="ko-KR"/>
        </w:rPr>
        <w:t xml:space="preserve"> </w:t>
      </w:r>
      <w:r w:rsidRPr="00BD7A86">
        <w:rPr>
          <w:rFonts w:eastAsia="맑은 고딕"/>
          <w:lang w:eastAsia="ko-KR"/>
        </w:rPr>
        <w:t>로직</w:t>
      </w:r>
      <w:r w:rsidRPr="00BD7A86">
        <w:rPr>
          <w:rFonts w:eastAsia="맑은 고딕"/>
          <w:lang w:eastAsia="ko-KR"/>
        </w:rPr>
        <w:t xml:space="preserve"> </w:t>
      </w:r>
      <w:r w:rsidRPr="00BD7A86">
        <w:rPr>
          <w:rFonts w:eastAsia="맑은 고딕"/>
          <w:lang w:eastAsia="ko-KR"/>
        </w:rPr>
        <w:t>실행</w:t>
      </w:r>
      <w:r w:rsidRPr="00BD7A86">
        <w:rPr>
          <w:rFonts w:eastAsia="맑은 고딕"/>
          <w:lang w:eastAsia="ko-KR"/>
        </w:rPr>
        <w:br/>
      </w:r>
      <w:r w:rsidRPr="00BD7A86">
        <w:rPr>
          <w:rFonts w:eastAsia="맑은 고딕"/>
          <w:lang w:eastAsia="ko-KR"/>
        </w:rPr>
        <w:t> </w:t>
      </w:r>
      <w:r w:rsidRPr="00BD7A86">
        <w:rPr>
          <w:rFonts w:eastAsia="맑은 고딕"/>
          <w:lang w:eastAsia="ko-KR"/>
        </w:rPr>
        <w:t xml:space="preserve">- </w:t>
      </w:r>
      <w:r w:rsidRPr="00BD7A86">
        <w:rPr>
          <w:rFonts w:eastAsia="맑은 고딕"/>
          <w:b/>
          <w:bCs/>
          <w:lang w:eastAsia="ko-KR"/>
        </w:rPr>
        <w:t>Flask-CORS</w:t>
      </w:r>
      <w:r w:rsidRPr="00BD7A86">
        <w:rPr>
          <w:rFonts w:eastAsia="맑은 고딕"/>
          <w:lang w:eastAsia="ko-KR"/>
        </w:rPr>
        <w:t xml:space="preserve">: </w:t>
      </w:r>
      <w:r w:rsidRPr="00BD7A86">
        <w:rPr>
          <w:rFonts w:eastAsia="맑은 고딕"/>
          <w:lang w:eastAsia="ko-KR"/>
        </w:rPr>
        <w:t>프론트엔드</w:t>
      </w:r>
      <w:r w:rsidRPr="00BD7A86">
        <w:rPr>
          <w:rFonts w:eastAsia="맑은 고딕"/>
          <w:lang w:eastAsia="ko-KR"/>
        </w:rPr>
        <w:t>-</w:t>
      </w:r>
      <w:r w:rsidRPr="00BD7A86">
        <w:rPr>
          <w:rFonts w:eastAsia="맑은 고딕"/>
          <w:lang w:eastAsia="ko-KR"/>
        </w:rPr>
        <w:t>백엔드</w:t>
      </w:r>
      <w:r w:rsidRPr="00BD7A86">
        <w:rPr>
          <w:rFonts w:eastAsia="맑은 고딕"/>
          <w:lang w:eastAsia="ko-KR"/>
        </w:rPr>
        <w:t xml:space="preserve"> </w:t>
      </w:r>
      <w:r w:rsidRPr="00BD7A86">
        <w:rPr>
          <w:rFonts w:eastAsia="맑은 고딕"/>
          <w:lang w:eastAsia="ko-KR"/>
        </w:rPr>
        <w:t>간</w:t>
      </w:r>
      <w:r w:rsidRPr="00BD7A86">
        <w:rPr>
          <w:rFonts w:eastAsia="맑은 고딕"/>
          <w:lang w:eastAsia="ko-KR"/>
        </w:rPr>
        <w:t xml:space="preserve"> </w:t>
      </w:r>
      <w:r w:rsidRPr="00BD7A86">
        <w:rPr>
          <w:rFonts w:eastAsia="맑은 고딕"/>
          <w:lang w:eastAsia="ko-KR"/>
        </w:rPr>
        <w:t>교차</w:t>
      </w:r>
      <w:r w:rsidRPr="00BD7A86">
        <w:rPr>
          <w:rFonts w:eastAsia="맑은 고딕"/>
          <w:lang w:eastAsia="ko-KR"/>
        </w:rPr>
        <w:t xml:space="preserve"> </w:t>
      </w:r>
      <w:r w:rsidRPr="00BD7A86">
        <w:rPr>
          <w:rFonts w:eastAsia="맑은 고딕"/>
          <w:lang w:eastAsia="ko-KR"/>
        </w:rPr>
        <w:t>출처</w:t>
      </w:r>
      <w:r w:rsidRPr="00BD7A86">
        <w:rPr>
          <w:rFonts w:eastAsia="맑은 고딕"/>
          <w:lang w:eastAsia="ko-KR"/>
        </w:rPr>
        <w:t xml:space="preserve"> </w:t>
      </w:r>
      <w:r w:rsidRPr="00BD7A86">
        <w:rPr>
          <w:rFonts w:eastAsia="맑은 고딕"/>
          <w:lang w:eastAsia="ko-KR"/>
        </w:rPr>
        <w:t>요청</w:t>
      </w:r>
      <w:r w:rsidRPr="00BD7A86">
        <w:rPr>
          <w:rFonts w:eastAsia="맑은 고딕"/>
          <w:lang w:eastAsia="ko-KR"/>
        </w:rPr>
        <w:t xml:space="preserve">(CORS) </w:t>
      </w:r>
      <w:r w:rsidRPr="00BD7A86">
        <w:rPr>
          <w:rFonts w:eastAsia="맑은 고딕"/>
          <w:lang w:eastAsia="ko-KR"/>
        </w:rPr>
        <w:t>허용</w:t>
      </w:r>
      <w:r w:rsidRPr="00BD7A86">
        <w:rPr>
          <w:rFonts w:eastAsia="맑은 고딕"/>
          <w:lang w:eastAsia="ko-KR"/>
        </w:rPr>
        <w:t xml:space="preserve"> </w:t>
      </w:r>
      <w:r w:rsidRPr="00BD7A86">
        <w:rPr>
          <w:rFonts w:eastAsia="맑은 고딕"/>
          <w:lang w:eastAsia="ko-KR"/>
        </w:rPr>
        <w:t>설정</w:t>
      </w:r>
    </w:p>
    <w:p w14:paraId="61C7139C" w14:textId="77777777" w:rsidR="00BD7A86" w:rsidRPr="00BD7A86" w:rsidRDefault="00BD7A86" w:rsidP="00BD7A86">
      <w:pPr>
        <w:numPr>
          <w:ilvl w:val="0"/>
          <w:numId w:val="12"/>
        </w:numPr>
        <w:rPr>
          <w:rFonts w:eastAsia="맑은 고딕"/>
          <w:lang w:eastAsia="ko-KR"/>
        </w:rPr>
      </w:pPr>
      <w:r w:rsidRPr="00BD7A86">
        <w:rPr>
          <w:rFonts w:eastAsia="맑은 고딕"/>
          <w:b/>
          <w:bCs/>
          <w:lang w:eastAsia="ko-KR"/>
        </w:rPr>
        <w:t>뉴스</w:t>
      </w:r>
      <w:r w:rsidRPr="00BD7A86">
        <w:rPr>
          <w:rFonts w:eastAsia="맑은 고딕"/>
          <w:b/>
          <w:bCs/>
          <w:lang w:eastAsia="ko-KR"/>
        </w:rPr>
        <w:t xml:space="preserve"> </w:t>
      </w:r>
      <w:r w:rsidRPr="00BD7A86">
        <w:rPr>
          <w:rFonts w:eastAsia="맑은 고딕"/>
          <w:b/>
          <w:bCs/>
          <w:lang w:eastAsia="ko-KR"/>
        </w:rPr>
        <w:t>요약</w:t>
      </w:r>
      <w:r w:rsidRPr="00BD7A86">
        <w:rPr>
          <w:rFonts w:eastAsia="맑은 고딕"/>
          <w:b/>
          <w:bCs/>
          <w:lang w:eastAsia="ko-KR"/>
        </w:rPr>
        <w:t xml:space="preserve"> </w:t>
      </w:r>
      <w:r w:rsidRPr="00BD7A86">
        <w:rPr>
          <w:rFonts w:eastAsia="맑은 고딕"/>
          <w:b/>
          <w:bCs/>
          <w:lang w:eastAsia="ko-KR"/>
        </w:rPr>
        <w:t>알고리즘</w:t>
      </w:r>
      <w:r w:rsidRPr="00BD7A86">
        <w:rPr>
          <w:rFonts w:eastAsia="맑은 고딕"/>
          <w:lang w:eastAsia="ko-KR"/>
        </w:rPr>
        <w:br/>
      </w:r>
      <w:r w:rsidRPr="00BD7A86">
        <w:rPr>
          <w:rFonts w:eastAsia="맑은 고딕"/>
          <w:lang w:eastAsia="ko-KR"/>
        </w:rPr>
        <w:t> </w:t>
      </w:r>
      <w:r w:rsidRPr="00BD7A86">
        <w:rPr>
          <w:rFonts w:eastAsia="맑은 고딕"/>
          <w:lang w:eastAsia="ko-KR"/>
        </w:rPr>
        <w:t xml:space="preserve">- </w:t>
      </w:r>
      <w:r w:rsidRPr="00BD7A86">
        <w:rPr>
          <w:rFonts w:eastAsia="맑은 고딕"/>
          <w:b/>
          <w:bCs/>
          <w:lang w:eastAsia="ko-KR"/>
        </w:rPr>
        <w:t xml:space="preserve">TF-IDF </w:t>
      </w:r>
      <w:r w:rsidRPr="00BD7A86">
        <w:rPr>
          <w:rFonts w:eastAsia="맑은 고딕"/>
          <w:b/>
          <w:bCs/>
          <w:lang w:eastAsia="ko-KR"/>
        </w:rPr>
        <w:t>기반</w:t>
      </w:r>
      <w:r w:rsidRPr="00BD7A86">
        <w:rPr>
          <w:rFonts w:eastAsia="맑은 고딕"/>
          <w:b/>
          <w:bCs/>
          <w:lang w:eastAsia="ko-KR"/>
        </w:rPr>
        <w:t xml:space="preserve"> </w:t>
      </w:r>
      <w:r w:rsidRPr="00BD7A86">
        <w:rPr>
          <w:rFonts w:eastAsia="맑은 고딕"/>
          <w:b/>
          <w:bCs/>
          <w:lang w:eastAsia="ko-KR"/>
        </w:rPr>
        <w:t>문장</w:t>
      </w:r>
      <w:r w:rsidRPr="00BD7A86">
        <w:rPr>
          <w:rFonts w:eastAsia="맑은 고딕"/>
          <w:b/>
          <w:bCs/>
          <w:lang w:eastAsia="ko-KR"/>
        </w:rPr>
        <w:t xml:space="preserve"> </w:t>
      </w:r>
      <w:r w:rsidRPr="00BD7A86">
        <w:rPr>
          <w:rFonts w:eastAsia="맑은 고딕"/>
          <w:b/>
          <w:bCs/>
          <w:lang w:eastAsia="ko-KR"/>
        </w:rPr>
        <w:t>유사도</w:t>
      </w:r>
      <w:r w:rsidRPr="00BD7A86">
        <w:rPr>
          <w:rFonts w:eastAsia="맑은 고딕"/>
          <w:b/>
          <w:bCs/>
          <w:lang w:eastAsia="ko-KR"/>
        </w:rPr>
        <w:t xml:space="preserve"> </w:t>
      </w:r>
      <w:r w:rsidRPr="00BD7A86">
        <w:rPr>
          <w:rFonts w:eastAsia="맑은 고딕"/>
          <w:b/>
          <w:bCs/>
          <w:lang w:eastAsia="ko-KR"/>
        </w:rPr>
        <w:t>분석</w:t>
      </w:r>
      <w:r w:rsidRPr="00BD7A86">
        <w:rPr>
          <w:rFonts w:eastAsia="맑은 고딕"/>
          <w:lang w:eastAsia="ko-KR"/>
        </w:rPr>
        <w:t xml:space="preserve">: </w:t>
      </w:r>
      <w:r w:rsidRPr="00BD7A86">
        <w:rPr>
          <w:rFonts w:eastAsia="맑은 고딕"/>
          <w:lang w:eastAsia="ko-KR"/>
        </w:rPr>
        <w:t>사용자가</w:t>
      </w:r>
      <w:r w:rsidRPr="00BD7A86">
        <w:rPr>
          <w:rFonts w:eastAsia="맑은 고딕"/>
          <w:lang w:eastAsia="ko-KR"/>
        </w:rPr>
        <w:t xml:space="preserve"> </w:t>
      </w:r>
      <w:r w:rsidRPr="00BD7A86">
        <w:rPr>
          <w:rFonts w:eastAsia="맑은 고딕"/>
          <w:lang w:eastAsia="ko-KR"/>
        </w:rPr>
        <w:t>입력한</w:t>
      </w:r>
      <w:r w:rsidRPr="00BD7A86">
        <w:rPr>
          <w:rFonts w:eastAsia="맑은 고딕"/>
          <w:lang w:eastAsia="ko-KR"/>
        </w:rPr>
        <w:t xml:space="preserve"> </w:t>
      </w:r>
      <w:r w:rsidRPr="00BD7A86">
        <w:rPr>
          <w:rFonts w:eastAsia="맑은 고딕"/>
          <w:lang w:eastAsia="ko-KR"/>
        </w:rPr>
        <w:t>질의</w:t>
      </w:r>
      <w:r w:rsidRPr="00BD7A86">
        <w:rPr>
          <w:rFonts w:eastAsia="맑은 고딕"/>
          <w:lang w:eastAsia="ko-KR"/>
        </w:rPr>
        <w:t>(query)</w:t>
      </w:r>
      <w:r w:rsidRPr="00BD7A86">
        <w:rPr>
          <w:rFonts w:eastAsia="맑은 고딕"/>
          <w:lang w:eastAsia="ko-KR"/>
        </w:rPr>
        <w:t>와</w:t>
      </w:r>
      <w:r w:rsidRPr="00BD7A86">
        <w:rPr>
          <w:rFonts w:eastAsia="맑은 고딕"/>
          <w:lang w:eastAsia="ko-KR"/>
        </w:rPr>
        <w:t xml:space="preserve"> </w:t>
      </w:r>
      <w:r w:rsidRPr="00BD7A86">
        <w:rPr>
          <w:rFonts w:eastAsia="맑은 고딕"/>
          <w:lang w:eastAsia="ko-KR"/>
        </w:rPr>
        <w:t>기사</w:t>
      </w:r>
      <w:r w:rsidRPr="00BD7A86">
        <w:rPr>
          <w:rFonts w:eastAsia="맑은 고딕"/>
          <w:lang w:eastAsia="ko-KR"/>
        </w:rPr>
        <w:t xml:space="preserve"> </w:t>
      </w:r>
      <w:r w:rsidRPr="00BD7A86">
        <w:rPr>
          <w:rFonts w:eastAsia="맑은 고딕"/>
          <w:lang w:eastAsia="ko-KR"/>
        </w:rPr>
        <w:t>문장</w:t>
      </w:r>
      <w:r w:rsidRPr="00BD7A86">
        <w:rPr>
          <w:rFonts w:eastAsia="맑은 고딕"/>
          <w:lang w:eastAsia="ko-KR"/>
        </w:rPr>
        <w:t xml:space="preserve"> </w:t>
      </w:r>
      <w:r w:rsidRPr="00BD7A86">
        <w:rPr>
          <w:rFonts w:eastAsia="맑은 고딕"/>
          <w:lang w:eastAsia="ko-KR"/>
        </w:rPr>
        <w:t>간의</w:t>
      </w:r>
      <w:r w:rsidRPr="00BD7A86">
        <w:rPr>
          <w:rFonts w:eastAsia="맑은 고딕"/>
          <w:lang w:eastAsia="ko-KR"/>
        </w:rPr>
        <w:t xml:space="preserve"> </w:t>
      </w:r>
      <w:r w:rsidRPr="00BD7A86">
        <w:rPr>
          <w:rFonts w:eastAsia="맑은 고딕"/>
          <w:lang w:eastAsia="ko-KR"/>
        </w:rPr>
        <w:t>유사도를</w:t>
      </w:r>
      <w:r w:rsidRPr="00BD7A86">
        <w:rPr>
          <w:rFonts w:eastAsia="맑은 고딕"/>
          <w:lang w:eastAsia="ko-KR"/>
        </w:rPr>
        <w:t xml:space="preserve"> </w:t>
      </w:r>
      <w:r w:rsidRPr="00BD7A86">
        <w:rPr>
          <w:rFonts w:eastAsia="맑은 고딕"/>
          <w:lang w:eastAsia="ko-KR"/>
        </w:rPr>
        <w:t>측정하여</w:t>
      </w:r>
      <w:r w:rsidRPr="00BD7A86">
        <w:rPr>
          <w:rFonts w:eastAsia="맑은 고딕"/>
          <w:lang w:eastAsia="ko-KR"/>
        </w:rPr>
        <w:t xml:space="preserve"> </w:t>
      </w:r>
      <w:r w:rsidRPr="00BD7A86">
        <w:rPr>
          <w:rFonts w:eastAsia="맑은 고딕"/>
          <w:lang w:eastAsia="ko-KR"/>
        </w:rPr>
        <w:t>핵심</w:t>
      </w:r>
      <w:r w:rsidRPr="00BD7A86">
        <w:rPr>
          <w:rFonts w:eastAsia="맑은 고딕"/>
          <w:lang w:eastAsia="ko-KR"/>
        </w:rPr>
        <w:t xml:space="preserve"> </w:t>
      </w:r>
      <w:r w:rsidRPr="00BD7A86">
        <w:rPr>
          <w:rFonts w:eastAsia="맑은 고딕"/>
          <w:lang w:eastAsia="ko-KR"/>
        </w:rPr>
        <w:t>문장</w:t>
      </w:r>
      <w:r w:rsidRPr="00BD7A86">
        <w:rPr>
          <w:rFonts w:eastAsia="맑은 고딕"/>
          <w:lang w:eastAsia="ko-KR"/>
        </w:rPr>
        <w:t xml:space="preserve"> </w:t>
      </w:r>
      <w:r w:rsidRPr="00BD7A86">
        <w:rPr>
          <w:rFonts w:eastAsia="맑은 고딕"/>
          <w:lang w:eastAsia="ko-KR"/>
        </w:rPr>
        <w:t>추출</w:t>
      </w:r>
    </w:p>
    <w:p w14:paraId="2D482EB3" w14:textId="77777777" w:rsidR="00BD7A86" w:rsidRPr="00BD7A86" w:rsidRDefault="00BD7A86" w:rsidP="00BD7A86">
      <w:pPr>
        <w:numPr>
          <w:ilvl w:val="0"/>
          <w:numId w:val="12"/>
        </w:numPr>
        <w:rPr>
          <w:rFonts w:eastAsia="맑은 고딕"/>
          <w:lang w:eastAsia="ko-KR"/>
        </w:rPr>
      </w:pPr>
      <w:r w:rsidRPr="00BD7A86">
        <w:rPr>
          <w:rFonts w:eastAsia="맑은 고딕"/>
          <w:b/>
          <w:bCs/>
          <w:lang w:eastAsia="ko-KR"/>
        </w:rPr>
        <w:t>데이터베이스</w:t>
      </w:r>
      <w:r w:rsidRPr="00BD7A86">
        <w:rPr>
          <w:rFonts w:eastAsia="맑은 고딕"/>
          <w:lang w:eastAsia="ko-KR"/>
        </w:rPr>
        <w:br/>
      </w:r>
      <w:r w:rsidRPr="00BD7A86">
        <w:rPr>
          <w:rFonts w:eastAsia="맑은 고딕"/>
          <w:lang w:eastAsia="ko-KR"/>
        </w:rPr>
        <w:t> </w:t>
      </w:r>
      <w:r w:rsidRPr="00BD7A86">
        <w:rPr>
          <w:rFonts w:eastAsia="맑은 고딕"/>
          <w:lang w:eastAsia="ko-KR"/>
        </w:rPr>
        <w:t xml:space="preserve">- </w:t>
      </w:r>
      <w:r w:rsidRPr="00BD7A86">
        <w:rPr>
          <w:rFonts w:eastAsia="맑은 고딕"/>
          <w:b/>
          <w:bCs/>
          <w:lang w:eastAsia="ko-KR"/>
        </w:rPr>
        <w:t>SQLite</w:t>
      </w:r>
      <w:r w:rsidRPr="00BD7A86">
        <w:rPr>
          <w:rFonts w:eastAsia="맑은 고딕"/>
          <w:lang w:eastAsia="ko-KR"/>
        </w:rPr>
        <w:t xml:space="preserve">: </w:t>
      </w:r>
      <w:r w:rsidRPr="00BD7A86">
        <w:rPr>
          <w:rFonts w:eastAsia="맑은 고딕"/>
          <w:lang w:eastAsia="ko-KR"/>
        </w:rPr>
        <w:t>사용자별</w:t>
      </w:r>
      <w:r w:rsidRPr="00BD7A86">
        <w:rPr>
          <w:rFonts w:eastAsia="맑은 고딕"/>
          <w:lang w:eastAsia="ko-KR"/>
        </w:rPr>
        <w:t xml:space="preserve"> </w:t>
      </w:r>
      <w:r w:rsidRPr="00BD7A86">
        <w:rPr>
          <w:rFonts w:eastAsia="맑은 고딕"/>
          <w:lang w:eastAsia="ko-KR"/>
        </w:rPr>
        <w:t>대화</w:t>
      </w:r>
      <w:r w:rsidRPr="00BD7A86">
        <w:rPr>
          <w:rFonts w:eastAsia="맑은 고딕"/>
          <w:lang w:eastAsia="ko-KR"/>
        </w:rPr>
        <w:t xml:space="preserve"> </w:t>
      </w:r>
      <w:r w:rsidRPr="00BD7A86">
        <w:rPr>
          <w:rFonts w:eastAsia="맑은 고딕"/>
          <w:lang w:eastAsia="ko-KR"/>
        </w:rPr>
        <w:t>내역</w:t>
      </w:r>
      <w:r w:rsidRPr="00BD7A86">
        <w:rPr>
          <w:rFonts w:eastAsia="맑은 고딕"/>
          <w:lang w:eastAsia="ko-KR"/>
        </w:rPr>
        <w:t xml:space="preserve"> </w:t>
      </w:r>
      <w:r w:rsidRPr="00BD7A86">
        <w:rPr>
          <w:rFonts w:eastAsia="맑은 고딕"/>
          <w:lang w:eastAsia="ko-KR"/>
        </w:rPr>
        <w:t>저장</w:t>
      </w:r>
      <w:r w:rsidRPr="00BD7A86">
        <w:rPr>
          <w:rFonts w:eastAsia="맑은 고딕"/>
          <w:lang w:eastAsia="ko-KR"/>
        </w:rPr>
        <w:t xml:space="preserve"> </w:t>
      </w:r>
      <w:r w:rsidRPr="00BD7A86">
        <w:rPr>
          <w:rFonts w:eastAsia="맑은 고딕"/>
          <w:lang w:eastAsia="ko-KR"/>
        </w:rPr>
        <w:t>및</w:t>
      </w:r>
      <w:r w:rsidRPr="00BD7A86">
        <w:rPr>
          <w:rFonts w:eastAsia="맑은 고딕"/>
          <w:lang w:eastAsia="ko-KR"/>
        </w:rPr>
        <w:t xml:space="preserve"> </w:t>
      </w:r>
      <w:r w:rsidRPr="00BD7A86">
        <w:rPr>
          <w:rFonts w:eastAsia="맑은 고딕"/>
          <w:lang w:eastAsia="ko-KR"/>
        </w:rPr>
        <w:t>조회에</w:t>
      </w:r>
      <w:r w:rsidRPr="00BD7A86">
        <w:rPr>
          <w:rFonts w:eastAsia="맑은 고딕"/>
          <w:lang w:eastAsia="ko-KR"/>
        </w:rPr>
        <w:t xml:space="preserve"> </w:t>
      </w:r>
      <w:r w:rsidRPr="00BD7A86">
        <w:rPr>
          <w:rFonts w:eastAsia="맑은 고딕"/>
          <w:lang w:eastAsia="ko-KR"/>
        </w:rPr>
        <w:t>활용되는</w:t>
      </w:r>
      <w:r w:rsidRPr="00BD7A86">
        <w:rPr>
          <w:rFonts w:eastAsia="맑은 고딕"/>
          <w:lang w:eastAsia="ko-KR"/>
        </w:rPr>
        <w:t xml:space="preserve"> </w:t>
      </w:r>
      <w:r w:rsidRPr="00BD7A86">
        <w:rPr>
          <w:rFonts w:eastAsia="맑은 고딕"/>
          <w:lang w:eastAsia="ko-KR"/>
        </w:rPr>
        <w:t>경량형</w:t>
      </w:r>
      <w:r w:rsidRPr="00BD7A86">
        <w:rPr>
          <w:rFonts w:eastAsia="맑은 고딕"/>
          <w:lang w:eastAsia="ko-KR"/>
        </w:rPr>
        <w:t xml:space="preserve"> </w:t>
      </w:r>
      <w:r w:rsidRPr="00BD7A86">
        <w:rPr>
          <w:rFonts w:eastAsia="맑은 고딕"/>
          <w:lang w:eastAsia="ko-KR"/>
        </w:rPr>
        <w:t>관계형</w:t>
      </w:r>
      <w:r w:rsidRPr="00BD7A86">
        <w:rPr>
          <w:rFonts w:eastAsia="맑은 고딕"/>
          <w:lang w:eastAsia="ko-KR"/>
        </w:rPr>
        <w:t xml:space="preserve"> </w:t>
      </w:r>
      <w:r w:rsidRPr="00BD7A86">
        <w:rPr>
          <w:rFonts w:eastAsia="맑은 고딕"/>
          <w:lang w:eastAsia="ko-KR"/>
        </w:rPr>
        <w:t>데이터베이스</w:t>
      </w:r>
    </w:p>
    <w:p w14:paraId="549278F8" w14:textId="48F5C794" w:rsidR="00DB36B1" w:rsidRDefault="00BD7A86" w:rsidP="006F3916">
      <w:pPr>
        <w:numPr>
          <w:ilvl w:val="0"/>
          <w:numId w:val="12"/>
        </w:numPr>
        <w:rPr>
          <w:rFonts w:eastAsia="맑은 고딕"/>
          <w:lang w:eastAsia="ko-KR"/>
        </w:rPr>
      </w:pPr>
      <w:r w:rsidRPr="00BD7A86">
        <w:rPr>
          <w:rFonts w:eastAsia="맑은 고딕"/>
          <w:b/>
          <w:bCs/>
          <w:lang w:eastAsia="ko-KR"/>
        </w:rPr>
        <w:t>환경</w:t>
      </w:r>
      <w:r w:rsidRPr="00BD7A86">
        <w:rPr>
          <w:rFonts w:eastAsia="맑은 고딕"/>
          <w:b/>
          <w:bCs/>
          <w:lang w:eastAsia="ko-KR"/>
        </w:rPr>
        <w:t xml:space="preserve"> </w:t>
      </w:r>
      <w:r w:rsidRPr="00BD7A86">
        <w:rPr>
          <w:rFonts w:eastAsia="맑은 고딕"/>
          <w:b/>
          <w:bCs/>
          <w:lang w:eastAsia="ko-KR"/>
        </w:rPr>
        <w:t>설정</w:t>
      </w:r>
      <w:r w:rsidRPr="00BD7A86">
        <w:rPr>
          <w:rFonts w:eastAsia="맑은 고딕"/>
          <w:b/>
          <w:bCs/>
          <w:lang w:eastAsia="ko-KR"/>
        </w:rPr>
        <w:t xml:space="preserve"> </w:t>
      </w:r>
      <w:r w:rsidRPr="00BD7A86">
        <w:rPr>
          <w:rFonts w:eastAsia="맑은 고딕"/>
          <w:b/>
          <w:bCs/>
          <w:lang w:eastAsia="ko-KR"/>
        </w:rPr>
        <w:t>및</w:t>
      </w:r>
      <w:r w:rsidRPr="00BD7A86">
        <w:rPr>
          <w:rFonts w:eastAsia="맑은 고딕"/>
          <w:b/>
          <w:bCs/>
          <w:lang w:eastAsia="ko-KR"/>
        </w:rPr>
        <w:t xml:space="preserve"> </w:t>
      </w:r>
      <w:r w:rsidRPr="00BD7A86">
        <w:rPr>
          <w:rFonts w:eastAsia="맑은 고딕"/>
          <w:b/>
          <w:bCs/>
          <w:lang w:eastAsia="ko-KR"/>
        </w:rPr>
        <w:t>의존성</w:t>
      </w:r>
      <w:r w:rsidRPr="00BD7A86">
        <w:rPr>
          <w:rFonts w:eastAsia="맑은 고딕"/>
          <w:b/>
          <w:bCs/>
          <w:lang w:eastAsia="ko-KR"/>
        </w:rPr>
        <w:t xml:space="preserve"> </w:t>
      </w:r>
      <w:r w:rsidRPr="00BD7A86">
        <w:rPr>
          <w:rFonts w:eastAsia="맑은 고딕"/>
          <w:b/>
          <w:bCs/>
          <w:lang w:eastAsia="ko-KR"/>
        </w:rPr>
        <w:t>관리</w:t>
      </w:r>
      <w:r w:rsidRPr="00BD7A86">
        <w:rPr>
          <w:rFonts w:eastAsia="맑은 고딕"/>
          <w:lang w:eastAsia="ko-KR"/>
        </w:rPr>
        <w:br/>
      </w:r>
      <w:r w:rsidRPr="00BD7A86">
        <w:rPr>
          <w:rFonts w:eastAsia="맑은 고딕"/>
          <w:lang w:eastAsia="ko-KR"/>
        </w:rPr>
        <w:t> </w:t>
      </w:r>
      <w:r w:rsidRPr="00BD7A86">
        <w:rPr>
          <w:rFonts w:eastAsia="맑은 고딕"/>
          <w:lang w:eastAsia="ko-KR"/>
        </w:rPr>
        <w:t xml:space="preserve">- </w:t>
      </w:r>
      <w:r w:rsidRPr="00BD7A86">
        <w:rPr>
          <w:rFonts w:eastAsia="맑은 고딕"/>
          <w:b/>
          <w:bCs/>
          <w:lang w:eastAsia="ko-KR"/>
        </w:rPr>
        <w:t>dotenv (.env)</w:t>
      </w:r>
      <w:r w:rsidRPr="00BD7A86">
        <w:rPr>
          <w:rFonts w:eastAsia="맑은 고딕"/>
          <w:lang w:eastAsia="ko-KR"/>
        </w:rPr>
        <w:t xml:space="preserve">: </w:t>
      </w:r>
      <w:r w:rsidRPr="00BD7A86">
        <w:rPr>
          <w:rFonts w:eastAsia="맑은 고딕"/>
          <w:lang w:eastAsia="ko-KR"/>
        </w:rPr>
        <w:t>실행</w:t>
      </w:r>
      <w:r w:rsidRPr="00BD7A86">
        <w:rPr>
          <w:rFonts w:eastAsia="맑은 고딕"/>
          <w:lang w:eastAsia="ko-KR"/>
        </w:rPr>
        <w:t xml:space="preserve"> </w:t>
      </w:r>
      <w:r w:rsidRPr="00BD7A86">
        <w:rPr>
          <w:rFonts w:eastAsia="맑은 고딕"/>
          <w:lang w:eastAsia="ko-KR"/>
        </w:rPr>
        <w:t>환경에서</w:t>
      </w:r>
      <w:r w:rsidRPr="00BD7A86">
        <w:rPr>
          <w:rFonts w:eastAsia="맑은 고딕"/>
          <w:lang w:eastAsia="ko-KR"/>
        </w:rPr>
        <w:t xml:space="preserve"> </w:t>
      </w:r>
      <w:r w:rsidRPr="00BD7A86">
        <w:rPr>
          <w:rFonts w:eastAsia="맑은 고딕"/>
          <w:lang w:eastAsia="ko-KR"/>
        </w:rPr>
        <w:t>민감</w:t>
      </w:r>
      <w:r w:rsidRPr="00BD7A86">
        <w:rPr>
          <w:rFonts w:eastAsia="맑은 고딕"/>
          <w:lang w:eastAsia="ko-KR"/>
        </w:rPr>
        <w:t xml:space="preserve"> </w:t>
      </w:r>
      <w:r w:rsidRPr="00BD7A86">
        <w:rPr>
          <w:rFonts w:eastAsia="맑은 고딕"/>
          <w:lang w:eastAsia="ko-KR"/>
        </w:rPr>
        <w:t>정보</w:t>
      </w:r>
      <w:r w:rsidRPr="00BD7A86">
        <w:rPr>
          <w:rFonts w:eastAsia="맑은 고딕"/>
          <w:lang w:eastAsia="ko-KR"/>
        </w:rPr>
        <w:t xml:space="preserve">(API Key, Host, Port </w:t>
      </w:r>
      <w:r w:rsidRPr="00BD7A86">
        <w:rPr>
          <w:rFonts w:eastAsia="맑은 고딕"/>
          <w:lang w:eastAsia="ko-KR"/>
        </w:rPr>
        <w:t>등</w:t>
      </w:r>
      <w:r w:rsidRPr="00BD7A86">
        <w:rPr>
          <w:rFonts w:eastAsia="맑은 고딕"/>
          <w:lang w:eastAsia="ko-KR"/>
        </w:rPr>
        <w:t>)</w:t>
      </w:r>
      <w:r w:rsidRPr="00BD7A86">
        <w:rPr>
          <w:rFonts w:eastAsia="맑은 고딕"/>
          <w:lang w:eastAsia="ko-KR"/>
        </w:rPr>
        <w:t>를</w:t>
      </w:r>
      <w:r w:rsidRPr="00BD7A86">
        <w:rPr>
          <w:rFonts w:eastAsia="맑은 고딕"/>
          <w:lang w:eastAsia="ko-KR"/>
        </w:rPr>
        <w:t xml:space="preserve"> </w:t>
      </w:r>
      <w:r w:rsidRPr="00BD7A86">
        <w:rPr>
          <w:rFonts w:eastAsia="맑은 고딕"/>
          <w:lang w:eastAsia="ko-KR"/>
        </w:rPr>
        <w:t>외부</w:t>
      </w:r>
      <w:r w:rsidRPr="00BD7A86">
        <w:rPr>
          <w:rFonts w:eastAsia="맑은 고딕"/>
          <w:lang w:eastAsia="ko-KR"/>
        </w:rPr>
        <w:t xml:space="preserve"> </w:t>
      </w:r>
      <w:r w:rsidRPr="00BD7A86">
        <w:rPr>
          <w:rFonts w:eastAsia="맑은 고딕"/>
          <w:lang w:eastAsia="ko-KR"/>
        </w:rPr>
        <w:t>환경</w:t>
      </w:r>
      <w:r w:rsidRPr="00BD7A86">
        <w:rPr>
          <w:rFonts w:eastAsia="맑은 고딕"/>
          <w:lang w:eastAsia="ko-KR"/>
        </w:rPr>
        <w:t xml:space="preserve"> </w:t>
      </w:r>
      <w:r w:rsidRPr="00BD7A86">
        <w:rPr>
          <w:rFonts w:eastAsia="맑은 고딕"/>
          <w:lang w:eastAsia="ko-KR"/>
        </w:rPr>
        <w:t>변수로</w:t>
      </w:r>
      <w:r w:rsidRPr="00BD7A86">
        <w:rPr>
          <w:rFonts w:eastAsia="맑은 고딕"/>
          <w:lang w:eastAsia="ko-KR"/>
        </w:rPr>
        <w:t xml:space="preserve"> </w:t>
      </w:r>
      <w:r w:rsidRPr="00BD7A86">
        <w:rPr>
          <w:rFonts w:eastAsia="맑은 고딕"/>
          <w:lang w:eastAsia="ko-KR"/>
        </w:rPr>
        <w:t>분리하여</w:t>
      </w:r>
      <w:r w:rsidRPr="00BD7A86">
        <w:rPr>
          <w:rFonts w:eastAsia="맑은 고딕"/>
          <w:lang w:eastAsia="ko-KR"/>
        </w:rPr>
        <w:t xml:space="preserve"> </w:t>
      </w:r>
      <w:r w:rsidRPr="00BD7A86">
        <w:rPr>
          <w:rFonts w:eastAsia="맑은 고딕"/>
          <w:lang w:eastAsia="ko-KR"/>
        </w:rPr>
        <w:t>관리</w:t>
      </w:r>
      <w:r w:rsidRPr="00BD7A86">
        <w:rPr>
          <w:rFonts w:eastAsia="맑은 고딕"/>
          <w:lang w:eastAsia="ko-KR"/>
        </w:rPr>
        <w:br/>
      </w:r>
      <w:r w:rsidRPr="00BD7A86">
        <w:rPr>
          <w:rFonts w:eastAsia="맑은 고딕"/>
          <w:lang w:eastAsia="ko-KR"/>
        </w:rPr>
        <w:t> </w:t>
      </w:r>
      <w:r w:rsidRPr="00BD7A86">
        <w:rPr>
          <w:rFonts w:eastAsia="맑은 고딕"/>
          <w:lang w:eastAsia="ko-KR"/>
        </w:rPr>
        <w:t xml:space="preserve">- </w:t>
      </w:r>
      <w:r w:rsidRPr="00BD7A86">
        <w:rPr>
          <w:rFonts w:eastAsia="맑은 고딕"/>
          <w:b/>
          <w:bCs/>
          <w:lang w:eastAsia="ko-KR"/>
        </w:rPr>
        <w:t>requirements.txt</w:t>
      </w:r>
      <w:r w:rsidRPr="00BD7A86">
        <w:rPr>
          <w:rFonts w:eastAsia="맑은 고딕"/>
          <w:lang w:eastAsia="ko-KR"/>
        </w:rPr>
        <w:t xml:space="preserve">: Flask, requests, scikit-learn </w:t>
      </w:r>
      <w:r w:rsidRPr="00BD7A86">
        <w:rPr>
          <w:rFonts w:eastAsia="맑은 고딕"/>
          <w:lang w:eastAsia="ko-KR"/>
        </w:rPr>
        <w:t>등</w:t>
      </w:r>
      <w:r w:rsidRPr="00BD7A86">
        <w:rPr>
          <w:rFonts w:eastAsia="맑은 고딕"/>
          <w:lang w:eastAsia="ko-KR"/>
        </w:rPr>
        <w:t xml:space="preserve"> </w:t>
      </w:r>
      <w:r w:rsidRPr="00BD7A86">
        <w:rPr>
          <w:rFonts w:eastAsia="맑은 고딕"/>
          <w:lang w:eastAsia="ko-KR"/>
        </w:rPr>
        <w:t>프로젝트</w:t>
      </w:r>
      <w:r w:rsidRPr="00BD7A86">
        <w:rPr>
          <w:rFonts w:eastAsia="맑은 고딕"/>
          <w:lang w:eastAsia="ko-KR"/>
        </w:rPr>
        <w:t xml:space="preserve"> </w:t>
      </w:r>
      <w:r w:rsidRPr="00BD7A86">
        <w:rPr>
          <w:rFonts w:eastAsia="맑은 고딕"/>
          <w:lang w:eastAsia="ko-KR"/>
        </w:rPr>
        <w:t>종속</w:t>
      </w:r>
      <w:r w:rsidRPr="00BD7A86">
        <w:rPr>
          <w:rFonts w:eastAsia="맑은 고딕"/>
          <w:lang w:eastAsia="ko-KR"/>
        </w:rPr>
        <w:t xml:space="preserve"> </w:t>
      </w:r>
      <w:r w:rsidRPr="00BD7A86">
        <w:rPr>
          <w:rFonts w:eastAsia="맑은 고딕"/>
          <w:lang w:eastAsia="ko-KR"/>
        </w:rPr>
        <w:t>패키지를</w:t>
      </w:r>
      <w:r w:rsidRPr="00BD7A86">
        <w:rPr>
          <w:rFonts w:eastAsia="맑은 고딕"/>
          <w:lang w:eastAsia="ko-KR"/>
        </w:rPr>
        <w:t xml:space="preserve"> </w:t>
      </w:r>
      <w:r w:rsidRPr="00BD7A86">
        <w:rPr>
          <w:rFonts w:eastAsia="맑은 고딕"/>
          <w:lang w:eastAsia="ko-KR"/>
        </w:rPr>
        <w:t>명시하여</w:t>
      </w:r>
      <w:r w:rsidRPr="00BD7A86">
        <w:rPr>
          <w:rFonts w:eastAsia="맑은 고딕"/>
          <w:lang w:eastAsia="ko-KR"/>
        </w:rPr>
        <w:t xml:space="preserve"> </w:t>
      </w:r>
      <w:r w:rsidRPr="00BD7A86">
        <w:rPr>
          <w:rFonts w:eastAsia="맑은 고딕"/>
          <w:lang w:eastAsia="ko-KR"/>
        </w:rPr>
        <w:t>설치</w:t>
      </w:r>
      <w:r w:rsidRPr="00BD7A86">
        <w:rPr>
          <w:rFonts w:eastAsia="맑은 고딕"/>
          <w:lang w:eastAsia="ko-KR"/>
        </w:rPr>
        <w:t xml:space="preserve"> </w:t>
      </w:r>
      <w:r w:rsidRPr="00BD7A86">
        <w:rPr>
          <w:rFonts w:eastAsia="맑은 고딕"/>
          <w:lang w:eastAsia="ko-KR"/>
        </w:rPr>
        <w:t>자동화</w:t>
      </w:r>
    </w:p>
    <w:p w14:paraId="0AED3423" w14:textId="61E83DAA" w:rsidR="00B72EAF" w:rsidRPr="00DB36B1" w:rsidRDefault="00DB36B1" w:rsidP="00DB36B1">
      <w:pPr>
        <w:rPr>
          <w:rFonts w:eastAsia="맑은 고딕" w:hint="eastAsia"/>
          <w:lang w:eastAsia="ko-KR"/>
        </w:rPr>
      </w:pPr>
      <w:r>
        <w:rPr>
          <w:rFonts w:eastAsia="맑은 고딕"/>
          <w:lang w:eastAsia="ko-KR"/>
        </w:rPr>
        <w:br w:type="page"/>
      </w:r>
    </w:p>
    <w:p w14:paraId="12379A83" w14:textId="77777777" w:rsidR="00B72EAF" w:rsidRDefault="00000000">
      <w:pPr>
        <w:pStyle w:val="1"/>
        <w:rPr>
          <w:lang w:eastAsia="ko-KR"/>
        </w:rPr>
      </w:pPr>
      <w:r>
        <w:rPr>
          <w:lang w:eastAsia="ko-KR"/>
        </w:rPr>
        <w:lastRenderedPageBreak/>
        <w:t xml:space="preserve">7. </w:t>
      </w:r>
      <w:r>
        <w:rPr>
          <w:lang w:eastAsia="ko-KR"/>
        </w:rPr>
        <w:t>예상</w:t>
      </w:r>
      <w:r>
        <w:rPr>
          <w:lang w:eastAsia="ko-KR"/>
        </w:rPr>
        <w:t xml:space="preserve"> </w:t>
      </w:r>
      <w:r>
        <w:rPr>
          <w:lang w:eastAsia="ko-KR"/>
        </w:rPr>
        <w:t>구현</w:t>
      </w:r>
      <w:r>
        <w:rPr>
          <w:lang w:eastAsia="ko-KR"/>
        </w:rPr>
        <w:t xml:space="preserve"> </w:t>
      </w:r>
      <w:r>
        <w:rPr>
          <w:lang w:eastAsia="ko-KR"/>
        </w:rPr>
        <w:t>구조</w:t>
      </w:r>
    </w:p>
    <w:p w14:paraId="7A2F53F3" w14:textId="77777777" w:rsidR="00B72EAF" w:rsidRDefault="00000000">
      <w:pPr>
        <w:rPr>
          <w:rFonts w:eastAsia="맑은 고딕"/>
          <w:lang w:eastAsia="ko-KR"/>
        </w:rPr>
      </w:pPr>
      <w:r>
        <w:t>project/</w:t>
      </w:r>
    </w:p>
    <w:p w14:paraId="13ECCAD7" w14:textId="77777777" w:rsidR="00DA3AEE" w:rsidRPr="00DA3AEE" w:rsidRDefault="00DA3AEE" w:rsidP="00DA3AEE">
      <w:pPr>
        <w:rPr>
          <w:rFonts w:eastAsia="맑은 고딕"/>
          <w:lang w:eastAsia="ko-KR"/>
        </w:rPr>
      </w:pPr>
      <w:r w:rsidRPr="00DA3AEE">
        <w:rPr>
          <w:rFonts w:eastAsia="맑은 고딕" w:hint="eastAsia"/>
          <w:lang w:eastAsia="ko-KR"/>
        </w:rPr>
        <w:t>├──</w:t>
      </w:r>
      <w:r w:rsidRPr="00DA3AEE">
        <w:rPr>
          <w:rFonts w:eastAsia="맑은 고딕"/>
          <w:lang w:eastAsia="ko-KR"/>
        </w:rPr>
        <w:t xml:space="preserve"> static/                      # </w:t>
      </w:r>
      <w:r w:rsidRPr="00DA3AEE">
        <w:rPr>
          <w:rFonts w:eastAsia="맑은 고딕" w:hint="eastAsia"/>
          <w:lang w:eastAsia="ko-KR"/>
        </w:rPr>
        <w:t>정적</w:t>
      </w:r>
      <w:r w:rsidRPr="00DA3AEE">
        <w:rPr>
          <w:rFonts w:eastAsia="맑은 고딕"/>
          <w:lang w:eastAsia="ko-KR"/>
        </w:rPr>
        <w:t xml:space="preserve"> </w:t>
      </w:r>
      <w:r w:rsidRPr="00DA3AEE">
        <w:rPr>
          <w:rFonts w:eastAsia="맑은 고딕" w:hint="eastAsia"/>
          <w:lang w:eastAsia="ko-KR"/>
        </w:rPr>
        <w:t>파일</w:t>
      </w:r>
      <w:r w:rsidRPr="00DA3AEE">
        <w:rPr>
          <w:rFonts w:eastAsia="맑은 고딕"/>
          <w:lang w:eastAsia="ko-KR"/>
        </w:rPr>
        <w:t xml:space="preserve"> </w:t>
      </w:r>
      <w:r w:rsidRPr="00DA3AEE">
        <w:rPr>
          <w:rFonts w:eastAsia="맑은 고딕" w:hint="eastAsia"/>
          <w:lang w:eastAsia="ko-KR"/>
        </w:rPr>
        <w:t>디렉토리</w:t>
      </w:r>
      <w:r w:rsidRPr="00DA3AEE">
        <w:rPr>
          <w:rFonts w:eastAsia="맑은 고딕"/>
          <w:lang w:eastAsia="ko-KR"/>
        </w:rPr>
        <w:t xml:space="preserve"> (CSS, JS)</w:t>
      </w:r>
    </w:p>
    <w:p w14:paraId="7E2E4A5B" w14:textId="77777777" w:rsidR="00DA3AEE" w:rsidRPr="00DA3AEE" w:rsidRDefault="00DA3AEE" w:rsidP="00DA3AEE">
      <w:pPr>
        <w:rPr>
          <w:rFonts w:eastAsia="맑은 고딕"/>
          <w:lang w:eastAsia="ko-KR"/>
        </w:rPr>
      </w:pPr>
      <w:r w:rsidRPr="00DA3AEE">
        <w:rPr>
          <w:rFonts w:eastAsia="맑은 고딕" w:hint="eastAsia"/>
          <w:lang w:eastAsia="ko-KR"/>
        </w:rPr>
        <w:t>│</w:t>
      </w:r>
      <w:r w:rsidRPr="00DA3AEE">
        <w:rPr>
          <w:rFonts w:eastAsia="맑은 고딕"/>
          <w:lang w:eastAsia="ko-KR"/>
        </w:rPr>
        <w:t xml:space="preserve">   </w:t>
      </w:r>
      <w:r w:rsidRPr="00DA3AEE">
        <w:rPr>
          <w:rFonts w:eastAsia="맑은 고딕" w:hint="eastAsia"/>
          <w:lang w:eastAsia="ko-KR"/>
        </w:rPr>
        <w:t>├──</w:t>
      </w:r>
      <w:r w:rsidRPr="00DA3AEE">
        <w:rPr>
          <w:rFonts w:eastAsia="맑은 고딕"/>
          <w:lang w:eastAsia="ko-KR"/>
        </w:rPr>
        <w:t xml:space="preserve"> style.css               # </w:t>
      </w:r>
      <w:r w:rsidRPr="00DA3AEE">
        <w:rPr>
          <w:rFonts w:eastAsia="맑은 고딕" w:hint="eastAsia"/>
          <w:lang w:eastAsia="ko-KR"/>
        </w:rPr>
        <w:t>전체</w:t>
      </w:r>
      <w:r w:rsidRPr="00DA3AEE">
        <w:rPr>
          <w:rFonts w:eastAsia="맑은 고딕"/>
          <w:lang w:eastAsia="ko-KR"/>
        </w:rPr>
        <w:t xml:space="preserve"> UI </w:t>
      </w:r>
      <w:r w:rsidRPr="00DA3AEE">
        <w:rPr>
          <w:rFonts w:eastAsia="맑은 고딕" w:hint="eastAsia"/>
          <w:lang w:eastAsia="ko-KR"/>
        </w:rPr>
        <w:t>스타일</w:t>
      </w:r>
      <w:r w:rsidRPr="00DA3AEE">
        <w:rPr>
          <w:rFonts w:eastAsia="맑은 고딕"/>
          <w:lang w:eastAsia="ko-KR"/>
        </w:rPr>
        <w:t xml:space="preserve"> </w:t>
      </w:r>
      <w:r w:rsidRPr="00DA3AEE">
        <w:rPr>
          <w:rFonts w:eastAsia="맑은 고딕" w:hint="eastAsia"/>
          <w:lang w:eastAsia="ko-KR"/>
        </w:rPr>
        <w:t>정의</w:t>
      </w:r>
    </w:p>
    <w:p w14:paraId="50E7845C" w14:textId="77777777" w:rsidR="00DA3AEE" w:rsidRPr="00DA3AEE" w:rsidRDefault="00DA3AEE" w:rsidP="00DA3AEE">
      <w:pPr>
        <w:rPr>
          <w:rFonts w:eastAsia="맑은 고딕"/>
          <w:lang w:eastAsia="ko-KR"/>
        </w:rPr>
      </w:pPr>
      <w:r w:rsidRPr="00DA3AEE">
        <w:rPr>
          <w:rFonts w:eastAsia="맑은 고딕" w:hint="eastAsia"/>
          <w:lang w:eastAsia="ko-KR"/>
        </w:rPr>
        <w:t>│</w:t>
      </w:r>
      <w:r w:rsidRPr="00DA3AEE">
        <w:rPr>
          <w:rFonts w:eastAsia="맑은 고딕"/>
          <w:lang w:eastAsia="ko-KR"/>
        </w:rPr>
        <w:t xml:space="preserve">   </w:t>
      </w:r>
      <w:r w:rsidRPr="00DA3AEE">
        <w:rPr>
          <w:rFonts w:eastAsia="맑은 고딕" w:hint="eastAsia"/>
          <w:lang w:eastAsia="ko-KR"/>
        </w:rPr>
        <w:t>└──</w:t>
      </w:r>
      <w:r w:rsidRPr="00DA3AEE">
        <w:rPr>
          <w:rFonts w:eastAsia="맑은 고딕"/>
          <w:lang w:eastAsia="ko-KR"/>
        </w:rPr>
        <w:t xml:space="preserve"> js/                     # </w:t>
      </w:r>
      <w:r w:rsidRPr="00DA3AEE">
        <w:rPr>
          <w:rFonts w:eastAsia="맑은 고딕" w:hint="eastAsia"/>
          <w:lang w:eastAsia="ko-KR"/>
        </w:rPr>
        <w:t>프론트엔드</w:t>
      </w:r>
      <w:r w:rsidRPr="00DA3AEE">
        <w:rPr>
          <w:rFonts w:eastAsia="맑은 고딕"/>
          <w:lang w:eastAsia="ko-KR"/>
        </w:rPr>
        <w:t xml:space="preserve"> </w:t>
      </w:r>
      <w:r w:rsidRPr="00DA3AEE">
        <w:rPr>
          <w:rFonts w:eastAsia="맑은 고딕" w:hint="eastAsia"/>
          <w:lang w:eastAsia="ko-KR"/>
        </w:rPr>
        <w:t>스크립트</w:t>
      </w:r>
      <w:r w:rsidRPr="00DA3AEE">
        <w:rPr>
          <w:rFonts w:eastAsia="맑은 고딕"/>
          <w:lang w:eastAsia="ko-KR"/>
        </w:rPr>
        <w:t xml:space="preserve"> </w:t>
      </w:r>
      <w:r w:rsidRPr="00DA3AEE">
        <w:rPr>
          <w:rFonts w:eastAsia="맑은 고딕" w:hint="eastAsia"/>
          <w:lang w:eastAsia="ko-KR"/>
        </w:rPr>
        <w:t>모듈</w:t>
      </w:r>
    </w:p>
    <w:p w14:paraId="5CCDAEA3" w14:textId="77777777" w:rsidR="00DA3AEE" w:rsidRPr="00DA3AEE" w:rsidRDefault="00DA3AEE" w:rsidP="00DA3AEE">
      <w:pPr>
        <w:rPr>
          <w:rFonts w:eastAsia="맑은 고딕"/>
          <w:lang w:eastAsia="ko-KR"/>
        </w:rPr>
      </w:pPr>
      <w:r w:rsidRPr="00DA3AEE">
        <w:rPr>
          <w:rFonts w:eastAsia="맑은 고딕" w:hint="eastAsia"/>
          <w:lang w:eastAsia="ko-KR"/>
        </w:rPr>
        <w:t>│</w:t>
      </w:r>
      <w:r w:rsidRPr="00DA3AEE">
        <w:rPr>
          <w:rFonts w:eastAsia="맑은 고딕"/>
          <w:lang w:eastAsia="ko-KR"/>
        </w:rPr>
        <w:t xml:space="preserve">       </w:t>
      </w:r>
      <w:r w:rsidRPr="00DA3AEE">
        <w:rPr>
          <w:rFonts w:eastAsia="맑은 고딕" w:hint="eastAsia"/>
          <w:lang w:eastAsia="ko-KR"/>
        </w:rPr>
        <w:t>├──</w:t>
      </w:r>
      <w:r w:rsidRPr="00DA3AEE">
        <w:rPr>
          <w:rFonts w:eastAsia="맑은 고딕"/>
          <w:lang w:eastAsia="ko-KR"/>
        </w:rPr>
        <w:t xml:space="preserve"> chat.js             # </w:t>
      </w:r>
      <w:r w:rsidRPr="00DA3AEE">
        <w:rPr>
          <w:rFonts w:eastAsia="맑은 고딕" w:hint="eastAsia"/>
          <w:lang w:eastAsia="ko-KR"/>
        </w:rPr>
        <w:t>서버와의</w:t>
      </w:r>
      <w:r w:rsidRPr="00DA3AEE">
        <w:rPr>
          <w:rFonts w:eastAsia="맑은 고딕"/>
          <w:lang w:eastAsia="ko-KR"/>
        </w:rPr>
        <w:t xml:space="preserve"> </w:t>
      </w:r>
      <w:r w:rsidRPr="00DA3AEE">
        <w:rPr>
          <w:rFonts w:eastAsia="맑은 고딕" w:hint="eastAsia"/>
          <w:lang w:eastAsia="ko-KR"/>
        </w:rPr>
        <w:t>메시지</w:t>
      </w:r>
      <w:r w:rsidRPr="00DA3AEE">
        <w:rPr>
          <w:rFonts w:eastAsia="맑은 고딕"/>
          <w:lang w:eastAsia="ko-KR"/>
        </w:rPr>
        <w:t xml:space="preserve"> </w:t>
      </w:r>
      <w:r w:rsidRPr="00DA3AEE">
        <w:rPr>
          <w:rFonts w:eastAsia="맑은 고딕" w:hint="eastAsia"/>
          <w:lang w:eastAsia="ko-KR"/>
        </w:rPr>
        <w:t>전송</w:t>
      </w:r>
      <w:r w:rsidRPr="00DA3AEE">
        <w:rPr>
          <w:rFonts w:eastAsia="맑은 고딕"/>
          <w:lang w:eastAsia="ko-KR"/>
        </w:rPr>
        <w:t>/</w:t>
      </w:r>
      <w:r w:rsidRPr="00DA3AEE">
        <w:rPr>
          <w:rFonts w:eastAsia="맑은 고딕" w:hint="eastAsia"/>
          <w:lang w:eastAsia="ko-KR"/>
        </w:rPr>
        <w:t>삭제</w:t>
      </w:r>
      <w:r w:rsidRPr="00DA3AEE">
        <w:rPr>
          <w:rFonts w:eastAsia="맑은 고딕"/>
          <w:lang w:eastAsia="ko-KR"/>
        </w:rPr>
        <w:t xml:space="preserve"> </w:t>
      </w:r>
      <w:r w:rsidRPr="00DA3AEE">
        <w:rPr>
          <w:rFonts w:eastAsia="맑은 고딕" w:hint="eastAsia"/>
          <w:lang w:eastAsia="ko-KR"/>
        </w:rPr>
        <w:t>통신</w:t>
      </w:r>
      <w:r w:rsidRPr="00DA3AEE">
        <w:rPr>
          <w:rFonts w:eastAsia="맑은 고딕"/>
          <w:lang w:eastAsia="ko-KR"/>
        </w:rPr>
        <w:t xml:space="preserve"> </w:t>
      </w:r>
      <w:r w:rsidRPr="00DA3AEE">
        <w:rPr>
          <w:rFonts w:eastAsia="맑은 고딕" w:hint="eastAsia"/>
          <w:lang w:eastAsia="ko-KR"/>
        </w:rPr>
        <w:t>처리</w:t>
      </w:r>
    </w:p>
    <w:p w14:paraId="59B18EA9" w14:textId="77777777" w:rsidR="00DA3AEE" w:rsidRPr="00DA3AEE" w:rsidRDefault="00DA3AEE" w:rsidP="00DA3AEE">
      <w:pPr>
        <w:rPr>
          <w:rFonts w:eastAsia="맑은 고딕"/>
          <w:lang w:eastAsia="ko-KR"/>
        </w:rPr>
      </w:pPr>
      <w:r w:rsidRPr="00DA3AEE">
        <w:rPr>
          <w:rFonts w:eastAsia="맑은 고딕" w:hint="eastAsia"/>
          <w:lang w:eastAsia="ko-KR"/>
        </w:rPr>
        <w:t>│</w:t>
      </w:r>
      <w:r w:rsidRPr="00DA3AEE">
        <w:rPr>
          <w:rFonts w:eastAsia="맑은 고딕"/>
          <w:lang w:eastAsia="ko-KR"/>
        </w:rPr>
        <w:t xml:space="preserve">       </w:t>
      </w:r>
      <w:r w:rsidRPr="00DA3AEE">
        <w:rPr>
          <w:rFonts w:eastAsia="맑은 고딕" w:hint="eastAsia"/>
          <w:lang w:eastAsia="ko-KR"/>
        </w:rPr>
        <w:t>├──</w:t>
      </w:r>
      <w:r w:rsidRPr="00DA3AEE">
        <w:rPr>
          <w:rFonts w:eastAsia="맑은 고딕"/>
          <w:lang w:eastAsia="ko-KR"/>
        </w:rPr>
        <w:t xml:space="preserve"> config.js           # API URL </w:t>
      </w:r>
      <w:r w:rsidRPr="00DA3AEE">
        <w:rPr>
          <w:rFonts w:eastAsia="맑은 고딕" w:hint="eastAsia"/>
          <w:lang w:eastAsia="ko-KR"/>
        </w:rPr>
        <w:t>등</w:t>
      </w:r>
      <w:r w:rsidRPr="00DA3AEE">
        <w:rPr>
          <w:rFonts w:eastAsia="맑은 고딕"/>
          <w:lang w:eastAsia="ko-KR"/>
        </w:rPr>
        <w:t xml:space="preserve"> </w:t>
      </w:r>
      <w:r w:rsidRPr="00DA3AEE">
        <w:rPr>
          <w:rFonts w:eastAsia="맑은 고딕" w:hint="eastAsia"/>
          <w:lang w:eastAsia="ko-KR"/>
        </w:rPr>
        <w:t>환경</w:t>
      </w:r>
      <w:r w:rsidRPr="00DA3AEE">
        <w:rPr>
          <w:rFonts w:eastAsia="맑은 고딕"/>
          <w:lang w:eastAsia="ko-KR"/>
        </w:rPr>
        <w:t xml:space="preserve"> </w:t>
      </w:r>
      <w:r w:rsidRPr="00DA3AEE">
        <w:rPr>
          <w:rFonts w:eastAsia="맑은 고딕" w:hint="eastAsia"/>
          <w:lang w:eastAsia="ko-KR"/>
        </w:rPr>
        <w:t>설정</w:t>
      </w:r>
    </w:p>
    <w:p w14:paraId="0BBAD55F" w14:textId="77777777" w:rsidR="00DA3AEE" w:rsidRPr="00DA3AEE" w:rsidRDefault="00DA3AEE" w:rsidP="00DA3AEE">
      <w:pPr>
        <w:rPr>
          <w:rFonts w:eastAsia="맑은 고딕"/>
          <w:lang w:eastAsia="ko-KR"/>
        </w:rPr>
      </w:pPr>
      <w:r w:rsidRPr="00DA3AEE">
        <w:rPr>
          <w:rFonts w:eastAsia="맑은 고딕" w:hint="eastAsia"/>
          <w:lang w:eastAsia="ko-KR"/>
        </w:rPr>
        <w:t>│</w:t>
      </w:r>
      <w:r w:rsidRPr="00DA3AEE">
        <w:rPr>
          <w:rFonts w:eastAsia="맑은 고딕"/>
          <w:lang w:eastAsia="ko-KR"/>
        </w:rPr>
        <w:t xml:space="preserve">       </w:t>
      </w:r>
      <w:r w:rsidRPr="00DA3AEE">
        <w:rPr>
          <w:rFonts w:eastAsia="맑은 고딕" w:hint="eastAsia"/>
          <w:lang w:eastAsia="ko-KR"/>
        </w:rPr>
        <w:t>├──</w:t>
      </w:r>
      <w:r w:rsidRPr="00DA3AEE">
        <w:rPr>
          <w:rFonts w:eastAsia="맑은 고딕"/>
          <w:lang w:eastAsia="ko-KR"/>
        </w:rPr>
        <w:t xml:space="preserve"> main.js             # </w:t>
      </w:r>
      <w:r w:rsidRPr="00DA3AEE">
        <w:rPr>
          <w:rFonts w:eastAsia="맑은 고딕" w:hint="eastAsia"/>
          <w:lang w:eastAsia="ko-KR"/>
        </w:rPr>
        <w:t>초기화</w:t>
      </w:r>
      <w:r w:rsidRPr="00DA3AEE">
        <w:rPr>
          <w:rFonts w:eastAsia="맑은 고딕"/>
          <w:lang w:eastAsia="ko-KR"/>
        </w:rPr>
        <w:t xml:space="preserve"> </w:t>
      </w:r>
      <w:r w:rsidRPr="00DA3AEE">
        <w:rPr>
          <w:rFonts w:eastAsia="맑은 고딕" w:hint="eastAsia"/>
          <w:lang w:eastAsia="ko-KR"/>
        </w:rPr>
        <w:t>및</w:t>
      </w:r>
      <w:r w:rsidRPr="00DA3AEE">
        <w:rPr>
          <w:rFonts w:eastAsia="맑은 고딕"/>
          <w:lang w:eastAsia="ko-KR"/>
        </w:rPr>
        <w:t xml:space="preserve"> </w:t>
      </w:r>
      <w:r w:rsidRPr="00DA3AEE">
        <w:rPr>
          <w:rFonts w:eastAsia="맑은 고딕" w:hint="eastAsia"/>
          <w:lang w:eastAsia="ko-KR"/>
        </w:rPr>
        <w:t>이벤트</w:t>
      </w:r>
      <w:r w:rsidRPr="00DA3AEE">
        <w:rPr>
          <w:rFonts w:eastAsia="맑은 고딕"/>
          <w:lang w:eastAsia="ko-KR"/>
        </w:rPr>
        <w:t xml:space="preserve"> </w:t>
      </w:r>
      <w:r w:rsidRPr="00DA3AEE">
        <w:rPr>
          <w:rFonts w:eastAsia="맑은 고딕" w:hint="eastAsia"/>
          <w:lang w:eastAsia="ko-KR"/>
        </w:rPr>
        <w:t>핸들링</w:t>
      </w:r>
      <w:r w:rsidRPr="00DA3AEE">
        <w:rPr>
          <w:rFonts w:eastAsia="맑은 고딕"/>
          <w:lang w:eastAsia="ko-KR"/>
        </w:rPr>
        <w:t xml:space="preserve">, </w:t>
      </w:r>
      <w:r w:rsidRPr="00DA3AEE">
        <w:rPr>
          <w:rFonts w:eastAsia="맑은 고딕" w:hint="eastAsia"/>
          <w:lang w:eastAsia="ko-KR"/>
        </w:rPr>
        <w:t>앱의</w:t>
      </w:r>
      <w:r w:rsidRPr="00DA3AEE">
        <w:rPr>
          <w:rFonts w:eastAsia="맑은 고딕"/>
          <w:lang w:eastAsia="ko-KR"/>
        </w:rPr>
        <w:t xml:space="preserve"> </w:t>
      </w:r>
      <w:r w:rsidRPr="00DA3AEE">
        <w:rPr>
          <w:rFonts w:eastAsia="맑은 고딕" w:hint="eastAsia"/>
          <w:lang w:eastAsia="ko-KR"/>
        </w:rPr>
        <w:t>진입점</w:t>
      </w:r>
    </w:p>
    <w:p w14:paraId="1998472D" w14:textId="77777777" w:rsidR="00DA3AEE" w:rsidRPr="00DA3AEE" w:rsidRDefault="00DA3AEE" w:rsidP="00DA3AEE">
      <w:pPr>
        <w:rPr>
          <w:rFonts w:eastAsia="맑은 고딕"/>
          <w:lang w:eastAsia="ko-KR"/>
        </w:rPr>
      </w:pPr>
      <w:r w:rsidRPr="00DA3AEE">
        <w:rPr>
          <w:rFonts w:eastAsia="맑은 고딕" w:hint="eastAsia"/>
          <w:lang w:eastAsia="ko-KR"/>
        </w:rPr>
        <w:t>│</w:t>
      </w:r>
      <w:r w:rsidRPr="00DA3AEE">
        <w:rPr>
          <w:rFonts w:eastAsia="맑은 고딕"/>
          <w:lang w:eastAsia="ko-KR"/>
        </w:rPr>
        <w:t xml:space="preserve">       </w:t>
      </w:r>
      <w:r w:rsidRPr="00DA3AEE">
        <w:rPr>
          <w:rFonts w:eastAsia="맑은 고딕" w:hint="eastAsia"/>
          <w:lang w:eastAsia="ko-KR"/>
        </w:rPr>
        <w:t>├──</w:t>
      </w:r>
      <w:r w:rsidRPr="00DA3AEE">
        <w:rPr>
          <w:rFonts w:eastAsia="맑은 고딕"/>
          <w:lang w:eastAsia="ko-KR"/>
        </w:rPr>
        <w:t xml:space="preserve"> storage.js          # </w:t>
      </w:r>
      <w:r w:rsidRPr="00DA3AEE">
        <w:rPr>
          <w:rFonts w:eastAsia="맑은 고딕" w:hint="eastAsia"/>
          <w:lang w:eastAsia="ko-KR"/>
        </w:rPr>
        <w:t>로컬스토리지</w:t>
      </w:r>
      <w:r w:rsidRPr="00DA3AEE">
        <w:rPr>
          <w:rFonts w:eastAsia="맑은 고딕"/>
          <w:lang w:eastAsia="ko-KR"/>
        </w:rPr>
        <w:t xml:space="preserve"> </w:t>
      </w:r>
      <w:r w:rsidRPr="00DA3AEE">
        <w:rPr>
          <w:rFonts w:eastAsia="맑은 고딕" w:hint="eastAsia"/>
          <w:lang w:eastAsia="ko-KR"/>
        </w:rPr>
        <w:t>기반</w:t>
      </w:r>
      <w:r w:rsidRPr="00DA3AEE">
        <w:rPr>
          <w:rFonts w:eastAsia="맑은 고딕"/>
          <w:lang w:eastAsia="ko-KR"/>
        </w:rPr>
        <w:t xml:space="preserve"> </w:t>
      </w:r>
      <w:r w:rsidRPr="00DA3AEE">
        <w:rPr>
          <w:rFonts w:eastAsia="맑은 고딕" w:hint="eastAsia"/>
          <w:lang w:eastAsia="ko-KR"/>
        </w:rPr>
        <w:t>대화</w:t>
      </w:r>
      <w:r w:rsidRPr="00DA3AEE">
        <w:rPr>
          <w:rFonts w:eastAsia="맑은 고딕"/>
          <w:lang w:eastAsia="ko-KR"/>
        </w:rPr>
        <w:t xml:space="preserve"> </w:t>
      </w:r>
      <w:r w:rsidRPr="00DA3AEE">
        <w:rPr>
          <w:rFonts w:eastAsia="맑은 고딕" w:hint="eastAsia"/>
          <w:lang w:eastAsia="ko-KR"/>
        </w:rPr>
        <w:t>저장</w:t>
      </w:r>
      <w:r w:rsidRPr="00DA3AEE">
        <w:rPr>
          <w:rFonts w:eastAsia="맑은 고딕"/>
          <w:lang w:eastAsia="ko-KR"/>
        </w:rPr>
        <w:t>/</w:t>
      </w:r>
      <w:r w:rsidRPr="00DA3AEE">
        <w:rPr>
          <w:rFonts w:eastAsia="맑은 고딕" w:hint="eastAsia"/>
          <w:lang w:eastAsia="ko-KR"/>
        </w:rPr>
        <w:t>불러오기</w:t>
      </w:r>
      <w:r w:rsidRPr="00DA3AEE">
        <w:rPr>
          <w:rFonts w:eastAsia="맑은 고딕"/>
          <w:lang w:eastAsia="ko-KR"/>
        </w:rPr>
        <w:t xml:space="preserve"> </w:t>
      </w:r>
      <w:r w:rsidRPr="00DA3AEE">
        <w:rPr>
          <w:rFonts w:eastAsia="맑은 고딕" w:hint="eastAsia"/>
          <w:lang w:eastAsia="ko-KR"/>
        </w:rPr>
        <w:t>기능</w:t>
      </w:r>
    </w:p>
    <w:p w14:paraId="01EF3C87" w14:textId="77777777" w:rsidR="00DA3AEE" w:rsidRPr="00DA3AEE" w:rsidRDefault="00DA3AEE" w:rsidP="00DA3AEE">
      <w:pPr>
        <w:rPr>
          <w:rFonts w:eastAsia="맑은 고딕"/>
          <w:lang w:eastAsia="ko-KR"/>
        </w:rPr>
      </w:pPr>
      <w:r w:rsidRPr="00DA3AEE">
        <w:rPr>
          <w:rFonts w:eastAsia="맑은 고딕" w:hint="eastAsia"/>
          <w:lang w:eastAsia="ko-KR"/>
        </w:rPr>
        <w:t>│</w:t>
      </w:r>
      <w:r w:rsidRPr="00DA3AEE">
        <w:rPr>
          <w:rFonts w:eastAsia="맑은 고딕"/>
          <w:lang w:eastAsia="ko-KR"/>
        </w:rPr>
        <w:t xml:space="preserve">       </w:t>
      </w:r>
      <w:r w:rsidRPr="00DA3AEE">
        <w:rPr>
          <w:rFonts w:eastAsia="맑은 고딕" w:hint="eastAsia"/>
          <w:lang w:eastAsia="ko-KR"/>
        </w:rPr>
        <w:t>└──</w:t>
      </w:r>
      <w:r w:rsidRPr="00DA3AEE">
        <w:rPr>
          <w:rFonts w:eastAsia="맑은 고딕"/>
          <w:lang w:eastAsia="ko-KR"/>
        </w:rPr>
        <w:t xml:space="preserve"> ui.js               # </w:t>
      </w:r>
      <w:r w:rsidRPr="00DA3AEE">
        <w:rPr>
          <w:rFonts w:eastAsia="맑은 고딕" w:hint="eastAsia"/>
          <w:lang w:eastAsia="ko-KR"/>
        </w:rPr>
        <w:t>메시지</w:t>
      </w:r>
      <w:r w:rsidRPr="00DA3AEE">
        <w:rPr>
          <w:rFonts w:eastAsia="맑은 고딕"/>
          <w:lang w:eastAsia="ko-KR"/>
        </w:rPr>
        <w:t xml:space="preserve"> </w:t>
      </w:r>
      <w:r w:rsidRPr="00DA3AEE">
        <w:rPr>
          <w:rFonts w:eastAsia="맑은 고딕" w:hint="eastAsia"/>
          <w:lang w:eastAsia="ko-KR"/>
        </w:rPr>
        <w:t>출력</w:t>
      </w:r>
      <w:r w:rsidRPr="00DA3AEE">
        <w:rPr>
          <w:rFonts w:eastAsia="맑은 고딕"/>
          <w:lang w:eastAsia="ko-KR"/>
        </w:rPr>
        <w:t xml:space="preserve">, </w:t>
      </w:r>
      <w:r w:rsidRPr="00DA3AEE">
        <w:rPr>
          <w:rFonts w:eastAsia="맑은 고딕" w:hint="eastAsia"/>
          <w:lang w:eastAsia="ko-KR"/>
        </w:rPr>
        <w:t>다크모드</w:t>
      </w:r>
      <w:r w:rsidRPr="00DA3AEE">
        <w:rPr>
          <w:rFonts w:eastAsia="맑은 고딕"/>
          <w:lang w:eastAsia="ko-KR"/>
        </w:rPr>
        <w:t xml:space="preserve">, </w:t>
      </w:r>
      <w:r w:rsidRPr="00DA3AEE">
        <w:rPr>
          <w:rFonts w:eastAsia="맑은 고딕" w:hint="eastAsia"/>
          <w:lang w:eastAsia="ko-KR"/>
        </w:rPr>
        <w:t>인디케이터</w:t>
      </w:r>
      <w:r w:rsidRPr="00DA3AEE">
        <w:rPr>
          <w:rFonts w:eastAsia="맑은 고딕"/>
          <w:lang w:eastAsia="ko-KR"/>
        </w:rPr>
        <w:t xml:space="preserve"> UI </w:t>
      </w:r>
      <w:r w:rsidRPr="00DA3AEE">
        <w:rPr>
          <w:rFonts w:eastAsia="맑은 고딕" w:hint="eastAsia"/>
          <w:lang w:eastAsia="ko-KR"/>
        </w:rPr>
        <w:t>제어</w:t>
      </w:r>
    </w:p>
    <w:p w14:paraId="51F1BCD7" w14:textId="77777777" w:rsidR="00DA3AEE" w:rsidRPr="00DA3AEE" w:rsidRDefault="00DA3AEE" w:rsidP="00DA3AEE">
      <w:pPr>
        <w:rPr>
          <w:rFonts w:eastAsia="맑은 고딕"/>
          <w:lang w:eastAsia="ko-KR"/>
        </w:rPr>
      </w:pPr>
    </w:p>
    <w:p w14:paraId="41E66DFB" w14:textId="77777777" w:rsidR="00DA3AEE" w:rsidRPr="00DA3AEE" w:rsidRDefault="00DA3AEE" w:rsidP="00DA3AEE">
      <w:pPr>
        <w:rPr>
          <w:rFonts w:eastAsia="맑은 고딕"/>
          <w:lang w:eastAsia="ko-KR"/>
        </w:rPr>
      </w:pPr>
      <w:r w:rsidRPr="00DA3AEE">
        <w:rPr>
          <w:rFonts w:eastAsia="맑은 고딕" w:hint="eastAsia"/>
          <w:lang w:eastAsia="ko-KR"/>
        </w:rPr>
        <w:t>├──</w:t>
      </w:r>
      <w:r w:rsidRPr="00DA3AEE">
        <w:rPr>
          <w:rFonts w:eastAsia="맑은 고딕"/>
          <w:lang w:eastAsia="ko-KR"/>
        </w:rPr>
        <w:t xml:space="preserve"> templates/                  # HTML </w:t>
      </w:r>
      <w:r w:rsidRPr="00DA3AEE">
        <w:rPr>
          <w:rFonts w:eastAsia="맑은 고딕" w:hint="eastAsia"/>
          <w:lang w:eastAsia="ko-KR"/>
        </w:rPr>
        <w:t>템플릿</w:t>
      </w:r>
      <w:r w:rsidRPr="00DA3AEE">
        <w:rPr>
          <w:rFonts w:eastAsia="맑은 고딕"/>
          <w:lang w:eastAsia="ko-KR"/>
        </w:rPr>
        <w:t xml:space="preserve"> </w:t>
      </w:r>
      <w:r w:rsidRPr="00DA3AEE">
        <w:rPr>
          <w:rFonts w:eastAsia="맑은 고딕" w:hint="eastAsia"/>
          <w:lang w:eastAsia="ko-KR"/>
        </w:rPr>
        <w:t>디렉토리</w:t>
      </w:r>
    </w:p>
    <w:p w14:paraId="401619EA" w14:textId="77777777" w:rsidR="00DA3AEE" w:rsidRPr="00DA3AEE" w:rsidRDefault="00DA3AEE" w:rsidP="00DA3AEE">
      <w:pPr>
        <w:rPr>
          <w:rFonts w:eastAsia="맑은 고딕"/>
          <w:lang w:eastAsia="ko-KR"/>
        </w:rPr>
      </w:pPr>
      <w:r w:rsidRPr="00DA3AEE">
        <w:rPr>
          <w:rFonts w:eastAsia="맑은 고딕" w:hint="eastAsia"/>
          <w:lang w:eastAsia="ko-KR"/>
        </w:rPr>
        <w:t>│</w:t>
      </w:r>
      <w:r w:rsidRPr="00DA3AEE">
        <w:rPr>
          <w:rFonts w:eastAsia="맑은 고딕"/>
          <w:lang w:eastAsia="ko-KR"/>
        </w:rPr>
        <w:t xml:space="preserve">   </w:t>
      </w:r>
      <w:r w:rsidRPr="00DA3AEE">
        <w:rPr>
          <w:rFonts w:eastAsia="맑은 고딕" w:hint="eastAsia"/>
          <w:lang w:eastAsia="ko-KR"/>
        </w:rPr>
        <w:t>└──</w:t>
      </w:r>
      <w:r w:rsidRPr="00DA3AEE">
        <w:rPr>
          <w:rFonts w:eastAsia="맑은 고딕"/>
          <w:lang w:eastAsia="ko-KR"/>
        </w:rPr>
        <w:t xml:space="preserve"> index.html              # </w:t>
      </w:r>
      <w:r w:rsidRPr="00DA3AEE">
        <w:rPr>
          <w:rFonts w:eastAsia="맑은 고딕" w:hint="eastAsia"/>
          <w:lang w:eastAsia="ko-KR"/>
        </w:rPr>
        <w:t>메인</w:t>
      </w:r>
      <w:r w:rsidRPr="00DA3AEE">
        <w:rPr>
          <w:rFonts w:eastAsia="맑은 고딕"/>
          <w:lang w:eastAsia="ko-KR"/>
        </w:rPr>
        <w:t xml:space="preserve"> </w:t>
      </w:r>
      <w:r w:rsidRPr="00DA3AEE">
        <w:rPr>
          <w:rFonts w:eastAsia="맑은 고딕" w:hint="eastAsia"/>
          <w:lang w:eastAsia="ko-KR"/>
        </w:rPr>
        <w:t>챗봇</w:t>
      </w:r>
      <w:r w:rsidRPr="00DA3AEE">
        <w:rPr>
          <w:rFonts w:eastAsia="맑은 고딕"/>
          <w:lang w:eastAsia="ko-KR"/>
        </w:rPr>
        <w:t xml:space="preserve"> UI </w:t>
      </w:r>
      <w:r w:rsidRPr="00DA3AEE">
        <w:rPr>
          <w:rFonts w:eastAsia="맑은 고딕" w:hint="eastAsia"/>
          <w:lang w:eastAsia="ko-KR"/>
        </w:rPr>
        <w:t>페이지</w:t>
      </w:r>
      <w:r w:rsidRPr="00DA3AEE">
        <w:rPr>
          <w:rFonts w:eastAsia="맑은 고딕"/>
          <w:lang w:eastAsia="ko-KR"/>
        </w:rPr>
        <w:t xml:space="preserve"> (Flask</w:t>
      </w:r>
      <w:r w:rsidRPr="00DA3AEE">
        <w:rPr>
          <w:rFonts w:eastAsia="맑은 고딕" w:hint="eastAsia"/>
          <w:lang w:eastAsia="ko-KR"/>
        </w:rPr>
        <w:t>에서</w:t>
      </w:r>
      <w:r w:rsidRPr="00DA3AEE">
        <w:rPr>
          <w:rFonts w:eastAsia="맑은 고딕"/>
          <w:lang w:eastAsia="ko-KR"/>
        </w:rPr>
        <w:t xml:space="preserve"> </w:t>
      </w:r>
      <w:r w:rsidRPr="00DA3AEE">
        <w:rPr>
          <w:rFonts w:eastAsia="맑은 고딕" w:hint="eastAsia"/>
          <w:lang w:eastAsia="ko-KR"/>
        </w:rPr>
        <w:t>렌더링</w:t>
      </w:r>
      <w:r w:rsidRPr="00DA3AEE">
        <w:rPr>
          <w:rFonts w:eastAsia="맑은 고딕"/>
          <w:lang w:eastAsia="ko-KR"/>
        </w:rPr>
        <w:t>)</w:t>
      </w:r>
    </w:p>
    <w:p w14:paraId="2AECF6C8" w14:textId="77777777" w:rsidR="00DA3AEE" w:rsidRPr="00DA3AEE" w:rsidRDefault="00DA3AEE" w:rsidP="00DA3AEE">
      <w:pPr>
        <w:rPr>
          <w:rFonts w:eastAsia="맑은 고딕"/>
          <w:lang w:eastAsia="ko-KR"/>
        </w:rPr>
      </w:pPr>
    </w:p>
    <w:p w14:paraId="5FC42927" w14:textId="77777777" w:rsidR="00DA3AEE" w:rsidRPr="00DA3AEE" w:rsidRDefault="00DA3AEE" w:rsidP="00DA3AEE">
      <w:pPr>
        <w:rPr>
          <w:rFonts w:eastAsia="맑은 고딕"/>
          <w:lang w:eastAsia="ko-KR"/>
        </w:rPr>
      </w:pPr>
      <w:r w:rsidRPr="00DA3AEE">
        <w:rPr>
          <w:rFonts w:eastAsia="맑은 고딕" w:hint="eastAsia"/>
          <w:lang w:eastAsia="ko-KR"/>
        </w:rPr>
        <w:t>├──</w:t>
      </w:r>
      <w:r w:rsidRPr="00DA3AEE">
        <w:rPr>
          <w:rFonts w:eastAsia="맑은 고딕"/>
          <w:lang w:eastAsia="ko-KR"/>
        </w:rPr>
        <w:t xml:space="preserve"> app.py                      # Flask </w:t>
      </w:r>
      <w:r w:rsidRPr="00DA3AEE">
        <w:rPr>
          <w:rFonts w:eastAsia="맑은 고딕" w:hint="eastAsia"/>
          <w:lang w:eastAsia="ko-KR"/>
        </w:rPr>
        <w:t>애플리케이션</w:t>
      </w:r>
      <w:r w:rsidRPr="00DA3AEE">
        <w:rPr>
          <w:rFonts w:eastAsia="맑은 고딕"/>
          <w:lang w:eastAsia="ko-KR"/>
        </w:rPr>
        <w:t xml:space="preserve"> </w:t>
      </w:r>
      <w:r w:rsidRPr="00DA3AEE">
        <w:rPr>
          <w:rFonts w:eastAsia="맑은 고딕" w:hint="eastAsia"/>
          <w:lang w:eastAsia="ko-KR"/>
        </w:rPr>
        <w:t>엔트리</w:t>
      </w:r>
      <w:r w:rsidRPr="00DA3AEE">
        <w:rPr>
          <w:rFonts w:eastAsia="맑은 고딕"/>
          <w:lang w:eastAsia="ko-KR"/>
        </w:rPr>
        <w:t xml:space="preserve"> </w:t>
      </w:r>
      <w:r w:rsidRPr="00DA3AEE">
        <w:rPr>
          <w:rFonts w:eastAsia="맑은 고딕" w:hint="eastAsia"/>
          <w:lang w:eastAsia="ko-KR"/>
        </w:rPr>
        <w:t>포인트</w:t>
      </w:r>
      <w:r w:rsidRPr="00DA3AEE">
        <w:rPr>
          <w:rFonts w:eastAsia="맑은 고딕"/>
          <w:lang w:eastAsia="ko-KR"/>
        </w:rPr>
        <w:t xml:space="preserve"> </w:t>
      </w:r>
      <w:r w:rsidRPr="00DA3AEE">
        <w:rPr>
          <w:rFonts w:eastAsia="맑은 고딕" w:hint="eastAsia"/>
          <w:lang w:eastAsia="ko-KR"/>
        </w:rPr>
        <w:t>및</w:t>
      </w:r>
      <w:r w:rsidRPr="00DA3AEE">
        <w:rPr>
          <w:rFonts w:eastAsia="맑은 고딕"/>
          <w:lang w:eastAsia="ko-KR"/>
        </w:rPr>
        <w:t xml:space="preserve"> </w:t>
      </w:r>
      <w:r w:rsidRPr="00DA3AEE">
        <w:rPr>
          <w:rFonts w:eastAsia="맑은 고딕" w:hint="eastAsia"/>
          <w:lang w:eastAsia="ko-KR"/>
        </w:rPr>
        <w:t>라우터</w:t>
      </w:r>
      <w:r w:rsidRPr="00DA3AEE">
        <w:rPr>
          <w:rFonts w:eastAsia="맑은 고딕"/>
          <w:lang w:eastAsia="ko-KR"/>
        </w:rPr>
        <w:t xml:space="preserve"> </w:t>
      </w:r>
      <w:r w:rsidRPr="00DA3AEE">
        <w:rPr>
          <w:rFonts w:eastAsia="맑은 고딕" w:hint="eastAsia"/>
          <w:lang w:eastAsia="ko-KR"/>
        </w:rPr>
        <w:t>정의</w:t>
      </w:r>
    </w:p>
    <w:p w14:paraId="036B967D" w14:textId="77777777" w:rsidR="00DA3AEE" w:rsidRPr="00DA3AEE" w:rsidRDefault="00DA3AEE" w:rsidP="00DA3AEE">
      <w:pPr>
        <w:rPr>
          <w:rFonts w:eastAsia="맑은 고딕"/>
          <w:lang w:eastAsia="ko-KR"/>
        </w:rPr>
      </w:pPr>
      <w:r w:rsidRPr="00DA3AEE">
        <w:rPr>
          <w:rFonts w:eastAsia="맑은 고딕" w:hint="eastAsia"/>
          <w:lang w:eastAsia="ko-KR"/>
        </w:rPr>
        <w:t>├──</w:t>
      </w:r>
      <w:r w:rsidRPr="00DA3AEE">
        <w:rPr>
          <w:rFonts w:eastAsia="맑은 고딕"/>
          <w:lang w:eastAsia="ko-KR"/>
        </w:rPr>
        <w:t xml:space="preserve"> chat_engine.py              # </w:t>
      </w:r>
      <w:r w:rsidRPr="00DA3AEE">
        <w:rPr>
          <w:rFonts w:eastAsia="맑은 고딕" w:hint="eastAsia"/>
          <w:lang w:eastAsia="ko-KR"/>
        </w:rPr>
        <w:t>뉴스</w:t>
      </w:r>
      <w:r w:rsidRPr="00DA3AEE">
        <w:rPr>
          <w:rFonts w:eastAsia="맑은 고딕"/>
          <w:lang w:eastAsia="ko-KR"/>
        </w:rPr>
        <w:t xml:space="preserve"> </w:t>
      </w:r>
      <w:r w:rsidRPr="00DA3AEE">
        <w:rPr>
          <w:rFonts w:eastAsia="맑은 고딕" w:hint="eastAsia"/>
          <w:lang w:eastAsia="ko-KR"/>
        </w:rPr>
        <w:t>검색</w:t>
      </w:r>
      <w:r w:rsidRPr="00DA3AEE">
        <w:rPr>
          <w:rFonts w:eastAsia="맑은 고딕"/>
          <w:lang w:eastAsia="ko-KR"/>
        </w:rPr>
        <w:t xml:space="preserve"> </w:t>
      </w:r>
      <w:r w:rsidRPr="00DA3AEE">
        <w:rPr>
          <w:rFonts w:eastAsia="맑은 고딕" w:hint="eastAsia"/>
          <w:lang w:eastAsia="ko-KR"/>
        </w:rPr>
        <w:t>및</w:t>
      </w:r>
      <w:r w:rsidRPr="00DA3AEE">
        <w:rPr>
          <w:rFonts w:eastAsia="맑은 고딕"/>
          <w:lang w:eastAsia="ko-KR"/>
        </w:rPr>
        <w:t xml:space="preserve"> </w:t>
      </w:r>
      <w:r w:rsidRPr="00DA3AEE">
        <w:rPr>
          <w:rFonts w:eastAsia="맑은 고딕" w:hint="eastAsia"/>
          <w:lang w:eastAsia="ko-KR"/>
        </w:rPr>
        <w:t>요약</w:t>
      </w:r>
      <w:r w:rsidRPr="00DA3AEE">
        <w:rPr>
          <w:rFonts w:eastAsia="맑은 고딕"/>
          <w:lang w:eastAsia="ko-KR"/>
        </w:rPr>
        <w:t xml:space="preserve"> </w:t>
      </w:r>
      <w:r w:rsidRPr="00DA3AEE">
        <w:rPr>
          <w:rFonts w:eastAsia="맑은 고딕" w:hint="eastAsia"/>
          <w:lang w:eastAsia="ko-KR"/>
        </w:rPr>
        <w:t>로직</w:t>
      </w:r>
      <w:r w:rsidRPr="00DA3AEE">
        <w:rPr>
          <w:rFonts w:eastAsia="맑은 고딕"/>
          <w:lang w:eastAsia="ko-KR"/>
        </w:rPr>
        <w:t xml:space="preserve"> (TF-IDF </w:t>
      </w:r>
      <w:r w:rsidRPr="00DA3AEE">
        <w:rPr>
          <w:rFonts w:eastAsia="맑은 고딕" w:hint="eastAsia"/>
          <w:lang w:eastAsia="ko-KR"/>
        </w:rPr>
        <w:t>기반</w:t>
      </w:r>
      <w:r w:rsidRPr="00DA3AEE">
        <w:rPr>
          <w:rFonts w:eastAsia="맑은 고딕"/>
          <w:lang w:eastAsia="ko-KR"/>
        </w:rPr>
        <w:t xml:space="preserve"> </w:t>
      </w:r>
      <w:r w:rsidRPr="00DA3AEE">
        <w:rPr>
          <w:rFonts w:eastAsia="맑은 고딕" w:hint="eastAsia"/>
          <w:lang w:eastAsia="ko-KR"/>
        </w:rPr>
        <w:t>요약</w:t>
      </w:r>
      <w:r w:rsidRPr="00DA3AEE">
        <w:rPr>
          <w:rFonts w:eastAsia="맑은 고딕"/>
          <w:lang w:eastAsia="ko-KR"/>
        </w:rPr>
        <w:t>)</w:t>
      </w:r>
    </w:p>
    <w:p w14:paraId="5178DA4E" w14:textId="77777777" w:rsidR="00DA3AEE" w:rsidRPr="00DA3AEE" w:rsidRDefault="00DA3AEE" w:rsidP="00DA3AEE">
      <w:pPr>
        <w:rPr>
          <w:rFonts w:eastAsia="맑은 고딕"/>
          <w:lang w:eastAsia="ko-KR"/>
        </w:rPr>
      </w:pPr>
      <w:r w:rsidRPr="00DA3AEE">
        <w:rPr>
          <w:rFonts w:eastAsia="맑은 고딕" w:hint="eastAsia"/>
          <w:lang w:eastAsia="ko-KR"/>
        </w:rPr>
        <w:t>├──</w:t>
      </w:r>
      <w:r w:rsidRPr="00DA3AEE">
        <w:rPr>
          <w:rFonts w:eastAsia="맑은 고딕"/>
          <w:lang w:eastAsia="ko-KR"/>
        </w:rPr>
        <w:t xml:space="preserve"> config.py                   # </w:t>
      </w:r>
      <w:r w:rsidRPr="00DA3AEE">
        <w:rPr>
          <w:rFonts w:eastAsia="맑은 고딕" w:hint="eastAsia"/>
          <w:lang w:eastAsia="ko-KR"/>
        </w:rPr>
        <w:t>환경</w:t>
      </w:r>
      <w:r w:rsidRPr="00DA3AEE">
        <w:rPr>
          <w:rFonts w:eastAsia="맑은 고딕"/>
          <w:lang w:eastAsia="ko-KR"/>
        </w:rPr>
        <w:t xml:space="preserve"> </w:t>
      </w:r>
      <w:r w:rsidRPr="00DA3AEE">
        <w:rPr>
          <w:rFonts w:eastAsia="맑은 고딕" w:hint="eastAsia"/>
          <w:lang w:eastAsia="ko-KR"/>
        </w:rPr>
        <w:t>변수</w:t>
      </w:r>
      <w:r w:rsidRPr="00DA3AEE">
        <w:rPr>
          <w:rFonts w:eastAsia="맑은 고딕"/>
          <w:lang w:eastAsia="ko-KR"/>
        </w:rPr>
        <w:t xml:space="preserve"> </w:t>
      </w:r>
      <w:r w:rsidRPr="00DA3AEE">
        <w:rPr>
          <w:rFonts w:eastAsia="맑은 고딕" w:hint="eastAsia"/>
          <w:lang w:eastAsia="ko-KR"/>
        </w:rPr>
        <w:t>로딩</w:t>
      </w:r>
      <w:r w:rsidRPr="00DA3AEE">
        <w:rPr>
          <w:rFonts w:eastAsia="맑은 고딕"/>
          <w:lang w:eastAsia="ko-KR"/>
        </w:rPr>
        <w:t xml:space="preserve"> </w:t>
      </w:r>
      <w:r w:rsidRPr="00DA3AEE">
        <w:rPr>
          <w:rFonts w:eastAsia="맑은 고딕" w:hint="eastAsia"/>
          <w:lang w:eastAsia="ko-KR"/>
        </w:rPr>
        <w:t>및</w:t>
      </w:r>
      <w:r w:rsidRPr="00DA3AEE">
        <w:rPr>
          <w:rFonts w:eastAsia="맑은 고딕"/>
          <w:lang w:eastAsia="ko-KR"/>
        </w:rPr>
        <w:t xml:space="preserve"> </w:t>
      </w:r>
      <w:r w:rsidRPr="00DA3AEE">
        <w:rPr>
          <w:rFonts w:eastAsia="맑은 고딕" w:hint="eastAsia"/>
          <w:lang w:eastAsia="ko-KR"/>
        </w:rPr>
        <w:t>서버</w:t>
      </w:r>
      <w:r w:rsidRPr="00DA3AEE">
        <w:rPr>
          <w:rFonts w:eastAsia="맑은 고딕"/>
          <w:lang w:eastAsia="ko-KR"/>
        </w:rPr>
        <w:t xml:space="preserve"> </w:t>
      </w:r>
      <w:r w:rsidRPr="00DA3AEE">
        <w:rPr>
          <w:rFonts w:eastAsia="맑은 고딕" w:hint="eastAsia"/>
          <w:lang w:eastAsia="ko-KR"/>
        </w:rPr>
        <w:t>설정</w:t>
      </w:r>
    </w:p>
    <w:p w14:paraId="245BB236" w14:textId="77777777" w:rsidR="00DA3AEE" w:rsidRPr="00DA3AEE" w:rsidRDefault="00DA3AEE" w:rsidP="00DA3AEE">
      <w:pPr>
        <w:rPr>
          <w:rFonts w:eastAsia="맑은 고딕"/>
          <w:lang w:eastAsia="ko-KR"/>
        </w:rPr>
      </w:pPr>
      <w:r w:rsidRPr="00DA3AEE">
        <w:rPr>
          <w:rFonts w:eastAsia="맑은 고딕" w:hint="eastAsia"/>
          <w:lang w:eastAsia="ko-KR"/>
        </w:rPr>
        <w:t>├──</w:t>
      </w:r>
      <w:r w:rsidRPr="00DA3AEE">
        <w:rPr>
          <w:rFonts w:eastAsia="맑은 고딕"/>
          <w:lang w:eastAsia="ko-KR"/>
        </w:rPr>
        <w:t xml:space="preserve"> database.py                 # SQLite </w:t>
      </w:r>
      <w:r w:rsidRPr="00DA3AEE">
        <w:rPr>
          <w:rFonts w:eastAsia="맑은 고딕" w:hint="eastAsia"/>
          <w:lang w:eastAsia="ko-KR"/>
        </w:rPr>
        <w:t>기반</w:t>
      </w:r>
      <w:r w:rsidRPr="00DA3AEE">
        <w:rPr>
          <w:rFonts w:eastAsia="맑은 고딕"/>
          <w:lang w:eastAsia="ko-KR"/>
        </w:rPr>
        <w:t xml:space="preserve"> </w:t>
      </w:r>
      <w:r w:rsidRPr="00DA3AEE">
        <w:rPr>
          <w:rFonts w:eastAsia="맑은 고딕" w:hint="eastAsia"/>
          <w:lang w:eastAsia="ko-KR"/>
        </w:rPr>
        <w:t>대화</w:t>
      </w:r>
      <w:r w:rsidRPr="00DA3AEE">
        <w:rPr>
          <w:rFonts w:eastAsia="맑은 고딕"/>
          <w:lang w:eastAsia="ko-KR"/>
        </w:rPr>
        <w:t xml:space="preserve"> </w:t>
      </w:r>
      <w:r w:rsidRPr="00DA3AEE">
        <w:rPr>
          <w:rFonts w:eastAsia="맑은 고딕" w:hint="eastAsia"/>
          <w:lang w:eastAsia="ko-KR"/>
        </w:rPr>
        <w:t>내역</w:t>
      </w:r>
      <w:r w:rsidRPr="00DA3AEE">
        <w:rPr>
          <w:rFonts w:eastAsia="맑은 고딕"/>
          <w:lang w:eastAsia="ko-KR"/>
        </w:rPr>
        <w:t xml:space="preserve"> CRUD </w:t>
      </w:r>
      <w:r w:rsidRPr="00DA3AEE">
        <w:rPr>
          <w:rFonts w:eastAsia="맑은 고딕" w:hint="eastAsia"/>
          <w:lang w:eastAsia="ko-KR"/>
        </w:rPr>
        <w:t>로직</w:t>
      </w:r>
    </w:p>
    <w:p w14:paraId="6CD08D38" w14:textId="77777777" w:rsidR="00DA3AEE" w:rsidRPr="00DA3AEE" w:rsidRDefault="00DA3AEE" w:rsidP="00DA3AEE">
      <w:pPr>
        <w:rPr>
          <w:rFonts w:eastAsia="맑은 고딕"/>
          <w:lang w:eastAsia="ko-KR"/>
        </w:rPr>
      </w:pPr>
      <w:r w:rsidRPr="00DA3AEE">
        <w:rPr>
          <w:rFonts w:eastAsia="맑은 고딕" w:hint="eastAsia"/>
          <w:lang w:eastAsia="ko-KR"/>
        </w:rPr>
        <w:t>├──</w:t>
      </w:r>
      <w:r w:rsidRPr="00DA3AEE">
        <w:rPr>
          <w:rFonts w:eastAsia="맑은 고딕"/>
          <w:lang w:eastAsia="ko-KR"/>
        </w:rPr>
        <w:t xml:space="preserve"> chatbot.db                  # SQLite </w:t>
      </w:r>
      <w:r w:rsidRPr="00DA3AEE">
        <w:rPr>
          <w:rFonts w:eastAsia="맑은 고딕" w:hint="eastAsia"/>
          <w:lang w:eastAsia="ko-KR"/>
        </w:rPr>
        <w:t>실제</w:t>
      </w:r>
      <w:r w:rsidRPr="00DA3AEE">
        <w:rPr>
          <w:rFonts w:eastAsia="맑은 고딕"/>
          <w:lang w:eastAsia="ko-KR"/>
        </w:rPr>
        <w:t xml:space="preserve"> </w:t>
      </w:r>
      <w:r w:rsidRPr="00DA3AEE">
        <w:rPr>
          <w:rFonts w:eastAsia="맑은 고딕" w:hint="eastAsia"/>
          <w:lang w:eastAsia="ko-KR"/>
        </w:rPr>
        <w:t>데이터베이스</w:t>
      </w:r>
      <w:r w:rsidRPr="00DA3AEE">
        <w:rPr>
          <w:rFonts w:eastAsia="맑은 고딕"/>
          <w:lang w:eastAsia="ko-KR"/>
        </w:rPr>
        <w:t xml:space="preserve"> </w:t>
      </w:r>
      <w:r w:rsidRPr="00DA3AEE">
        <w:rPr>
          <w:rFonts w:eastAsia="맑은 고딕" w:hint="eastAsia"/>
          <w:lang w:eastAsia="ko-KR"/>
        </w:rPr>
        <w:t>파일</w:t>
      </w:r>
    </w:p>
    <w:p w14:paraId="17C681C0" w14:textId="77777777" w:rsidR="00DA3AEE" w:rsidRPr="00DA3AEE" w:rsidRDefault="00DA3AEE" w:rsidP="00DA3AEE">
      <w:pPr>
        <w:rPr>
          <w:rFonts w:eastAsia="맑은 고딕"/>
          <w:lang w:eastAsia="ko-KR"/>
        </w:rPr>
      </w:pPr>
    </w:p>
    <w:p w14:paraId="356C6583" w14:textId="77777777" w:rsidR="00DA3AEE" w:rsidRPr="00DA3AEE" w:rsidRDefault="00DA3AEE" w:rsidP="00DA3AEE">
      <w:pPr>
        <w:rPr>
          <w:rFonts w:eastAsia="맑은 고딕"/>
          <w:lang w:eastAsia="ko-KR"/>
        </w:rPr>
      </w:pPr>
      <w:r w:rsidRPr="00DA3AEE">
        <w:rPr>
          <w:rFonts w:eastAsia="맑은 고딕" w:hint="eastAsia"/>
          <w:lang w:eastAsia="ko-KR"/>
        </w:rPr>
        <w:t>├──</w:t>
      </w:r>
      <w:r w:rsidRPr="00DA3AEE">
        <w:rPr>
          <w:rFonts w:eastAsia="맑은 고딕"/>
          <w:lang w:eastAsia="ko-KR"/>
        </w:rPr>
        <w:t xml:space="preserve"> .env                        # </w:t>
      </w:r>
      <w:r w:rsidRPr="00DA3AEE">
        <w:rPr>
          <w:rFonts w:eastAsia="맑은 고딕" w:hint="eastAsia"/>
          <w:lang w:eastAsia="ko-KR"/>
        </w:rPr>
        <w:t>환경</w:t>
      </w:r>
      <w:r w:rsidRPr="00DA3AEE">
        <w:rPr>
          <w:rFonts w:eastAsia="맑은 고딕"/>
          <w:lang w:eastAsia="ko-KR"/>
        </w:rPr>
        <w:t xml:space="preserve"> </w:t>
      </w:r>
      <w:r w:rsidRPr="00DA3AEE">
        <w:rPr>
          <w:rFonts w:eastAsia="맑은 고딕" w:hint="eastAsia"/>
          <w:lang w:eastAsia="ko-KR"/>
        </w:rPr>
        <w:t>변수</w:t>
      </w:r>
      <w:r w:rsidRPr="00DA3AEE">
        <w:rPr>
          <w:rFonts w:eastAsia="맑은 고딕"/>
          <w:lang w:eastAsia="ko-KR"/>
        </w:rPr>
        <w:t xml:space="preserve"> </w:t>
      </w:r>
      <w:r w:rsidRPr="00DA3AEE">
        <w:rPr>
          <w:rFonts w:eastAsia="맑은 고딕" w:hint="eastAsia"/>
          <w:lang w:eastAsia="ko-KR"/>
        </w:rPr>
        <w:t>파일</w:t>
      </w:r>
      <w:r w:rsidRPr="00DA3AEE">
        <w:rPr>
          <w:rFonts w:eastAsia="맑은 고딕"/>
          <w:lang w:eastAsia="ko-KR"/>
        </w:rPr>
        <w:t xml:space="preserve"> (DEBUG, HOST, PORT </w:t>
      </w:r>
      <w:r w:rsidRPr="00DA3AEE">
        <w:rPr>
          <w:rFonts w:eastAsia="맑은 고딕" w:hint="eastAsia"/>
          <w:lang w:eastAsia="ko-KR"/>
        </w:rPr>
        <w:t>등</w:t>
      </w:r>
      <w:r w:rsidRPr="00DA3AEE">
        <w:rPr>
          <w:rFonts w:eastAsia="맑은 고딕"/>
          <w:lang w:eastAsia="ko-KR"/>
        </w:rPr>
        <w:t xml:space="preserve"> </w:t>
      </w:r>
      <w:r w:rsidRPr="00DA3AEE">
        <w:rPr>
          <w:rFonts w:eastAsia="맑은 고딕" w:hint="eastAsia"/>
          <w:lang w:eastAsia="ko-KR"/>
        </w:rPr>
        <w:t>설정</w:t>
      </w:r>
      <w:r w:rsidRPr="00DA3AEE">
        <w:rPr>
          <w:rFonts w:eastAsia="맑은 고딕"/>
          <w:lang w:eastAsia="ko-KR"/>
        </w:rPr>
        <w:t>)</w:t>
      </w:r>
    </w:p>
    <w:p w14:paraId="1A7F265D" w14:textId="77777777" w:rsidR="00DA3AEE" w:rsidRPr="00DA3AEE" w:rsidRDefault="00DA3AEE" w:rsidP="00DA3AEE">
      <w:pPr>
        <w:rPr>
          <w:rFonts w:eastAsia="맑은 고딕"/>
          <w:lang w:eastAsia="ko-KR"/>
        </w:rPr>
      </w:pPr>
      <w:r w:rsidRPr="00DA3AEE">
        <w:rPr>
          <w:rFonts w:eastAsia="맑은 고딕" w:hint="eastAsia"/>
          <w:lang w:eastAsia="ko-KR"/>
        </w:rPr>
        <w:t>├──</w:t>
      </w:r>
      <w:r w:rsidRPr="00DA3AEE">
        <w:rPr>
          <w:rFonts w:eastAsia="맑은 고딕"/>
          <w:lang w:eastAsia="ko-KR"/>
        </w:rPr>
        <w:t xml:space="preserve"> requirements.txt            # Python </w:t>
      </w:r>
      <w:r w:rsidRPr="00DA3AEE">
        <w:rPr>
          <w:rFonts w:eastAsia="맑은 고딕" w:hint="eastAsia"/>
          <w:lang w:eastAsia="ko-KR"/>
        </w:rPr>
        <w:t>라이브러리</w:t>
      </w:r>
      <w:r w:rsidRPr="00DA3AEE">
        <w:rPr>
          <w:rFonts w:eastAsia="맑은 고딕"/>
          <w:lang w:eastAsia="ko-KR"/>
        </w:rPr>
        <w:t xml:space="preserve"> </w:t>
      </w:r>
      <w:r w:rsidRPr="00DA3AEE">
        <w:rPr>
          <w:rFonts w:eastAsia="맑은 고딕" w:hint="eastAsia"/>
          <w:lang w:eastAsia="ko-KR"/>
        </w:rPr>
        <w:t>설치</w:t>
      </w:r>
      <w:r w:rsidRPr="00DA3AEE">
        <w:rPr>
          <w:rFonts w:eastAsia="맑은 고딕"/>
          <w:lang w:eastAsia="ko-KR"/>
        </w:rPr>
        <w:t xml:space="preserve"> </w:t>
      </w:r>
      <w:r w:rsidRPr="00DA3AEE">
        <w:rPr>
          <w:rFonts w:eastAsia="맑은 고딕" w:hint="eastAsia"/>
          <w:lang w:eastAsia="ko-KR"/>
        </w:rPr>
        <w:t>목록</w:t>
      </w:r>
    </w:p>
    <w:p w14:paraId="1AEF741C" w14:textId="77777777" w:rsidR="00DA3AEE" w:rsidRPr="00DA3AEE" w:rsidRDefault="00DA3AEE" w:rsidP="00DA3AEE">
      <w:pPr>
        <w:rPr>
          <w:rFonts w:eastAsia="맑은 고딕"/>
          <w:lang w:eastAsia="ko-KR"/>
        </w:rPr>
      </w:pPr>
      <w:r w:rsidRPr="00DA3AEE">
        <w:rPr>
          <w:rFonts w:eastAsia="맑은 고딕" w:hint="eastAsia"/>
          <w:lang w:eastAsia="ko-KR"/>
        </w:rPr>
        <w:t>├──</w:t>
      </w:r>
      <w:r w:rsidRPr="00DA3AEE">
        <w:rPr>
          <w:rFonts w:eastAsia="맑은 고딕"/>
          <w:lang w:eastAsia="ko-KR"/>
        </w:rPr>
        <w:t xml:space="preserve"> package.json                # JavaScript </w:t>
      </w:r>
      <w:r w:rsidRPr="00DA3AEE">
        <w:rPr>
          <w:rFonts w:eastAsia="맑은 고딕" w:hint="eastAsia"/>
          <w:lang w:eastAsia="ko-KR"/>
        </w:rPr>
        <w:t>라이브러리</w:t>
      </w:r>
      <w:r w:rsidRPr="00DA3AEE">
        <w:rPr>
          <w:rFonts w:eastAsia="맑은 고딕"/>
          <w:lang w:eastAsia="ko-KR"/>
        </w:rPr>
        <w:t xml:space="preserve"> </w:t>
      </w:r>
      <w:r w:rsidRPr="00DA3AEE">
        <w:rPr>
          <w:rFonts w:eastAsia="맑은 고딕" w:hint="eastAsia"/>
          <w:lang w:eastAsia="ko-KR"/>
        </w:rPr>
        <w:t>정의</w:t>
      </w:r>
      <w:r w:rsidRPr="00DA3AEE">
        <w:rPr>
          <w:rFonts w:eastAsia="맑은 고딕"/>
          <w:lang w:eastAsia="ko-KR"/>
        </w:rPr>
        <w:t xml:space="preserve"> (</w:t>
      </w:r>
      <w:r w:rsidRPr="00DA3AEE">
        <w:rPr>
          <w:rFonts w:eastAsia="맑은 고딕" w:hint="eastAsia"/>
          <w:lang w:eastAsia="ko-KR"/>
        </w:rPr>
        <w:t>예</w:t>
      </w:r>
      <w:r w:rsidRPr="00DA3AEE">
        <w:rPr>
          <w:rFonts w:eastAsia="맑은 고딕"/>
          <w:lang w:eastAsia="ko-KR"/>
        </w:rPr>
        <w:t>: dompurify)</w:t>
      </w:r>
    </w:p>
    <w:p w14:paraId="71BDEA85" w14:textId="6F462418" w:rsidR="00DA3AEE" w:rsidRPr="00DA3AEE" w:rsidRDefault="00DA3AEE" w:rsidP="00DA3AEE">
      <w:pPr>
        <w:rPr>
          <w:rFonts w:eastAsia="맑은 고딕" w:hint="eastAsia"/>
          <w:lang w:eastAsia="ko-KR"/>
        </w:rPr>
      </w:pPr>
      <w:r w:rsidRPr="00DA3AEE">
        <w:rPr>
          <w:rFonts w:eastAsia="맑은 고딕" w:hint="eastAsia"/>
          <w:lang w:eastAsia="ko-KR"/>
        </w:rPr>
        <w:t>├──</w:t>
      </w:r>
      <w:r w:rsidRPr="00DA3AEE">
        <w:rPr>
          <w:rFonts w:eastAsia="맑은 고딕"/>
          <w:lang w:eastAsia="ko-KR"/>
        </w:rPr>
        <w:t xml:space="preserve"> package-lock.json           # JS </w:t>
      </w:r>
      <w:r w:rsidRPr="00DA3AEE">
        <w:rPr>
          <w:rFonts w:eastAsia="맑은 고딕" w:hint="eastAsia"/>
          <w:lang w:eastAsia="ko-KR"/>
        </w:rPr>
        <w:t>의존성</w:t>
      </w:r>
      <w:r w:rsidRPr="00DA3AEE">
        <w:rPr>
          <w:rFonts w:eastAsia="맑은 고딕"/>
          <w:lang w:eastAsia="ko-KR"/>
        </w:rPr>
        <w:t xml:space="preserve"> </w:t>
      </w:r>
      <w:r w:rsidRPr="00DA3AEE">
        <w:rPr>
          <w:rFonts w:eastAsia="맑은 고딕" w:hint="eastAsia"/>
          <w:lang w:eastAsia="ko-KR"/>
        </w:rPr>
        <w:t>잠금</w:t>
      </w:r>
      <w:r w:rsidRPr="00DA3AEE">
        <w:rPr>
          <w:rFonts w:eastAsia="맑은 고딕"/>
          <w:lang w:eastAsia="ko-KR"/>
        </w:rPr>
        <w:t xml:space="preserve"> </w:t>
      </w:r>
      <w:r w:rsidRPr="00DA3AEE">
        <w:rPr>
          <w:rFonts w:eastAsia="맑은 고딕" w:hint="eastAsia"/>
          <w:lang w:eastAsia="ko-KR"/>
        </w:rPr>
        <w:t>파일</w:t>
      </w:r>
    </w:p>
    <w:p w14:paraId="3EE29A51" w14:textId="5139DF4A" w:rsidR="00B72EAF" w:rsidRDefault="00FA03DB">
      <w:pPr>
        <w:pStyle w:val="1"/>
        <w:rPr>
          <w:lang w:eastAsia="ko-KR"/>
        </w:rPr>
      </w:pPr>
      <w:r>
        <w:rPr>
          <w:rFonts w:eastAsia="맑은 고딕" w:hint="eastAsia"/>
          <w:lang w:eastAsia="ko-KR"/>
        </w:rPr>
        <w:lastRenderedPageBreak/>
        <w:t>8</w:t>
      </w:r>
      <w:r w:rsidR="00000000">
        <w:rPr>
          <w:lang w:eastAsia="ko-KR"/>
        </w:rPr>
        <w:t xml:space="preserve">. </w:t>
      </w:r>
      <w:r w:rsidR="00000000">
        <w:rPr>
          <w:lang w:eastAsia="ko-KR"/>
        </w:rPr>
        <w:t>기대</w:t>
      </w:r>
      <w:r w:rsidR="00000000">
        <w:rPr>
          <w:lang w:eastAsia="ko-KR"/>
        </w:rPr>
        <w:t xml:space="preserve"> </w:t>
      </w:r>
      <w:r w:rsidR="00000000">
        <w:rPr>
          <w:lang w:eastAsia="ko-KR"/>
        </w:rPr>
        <w:t>효과</w:t>
      </w:r>
    </w:p>
    <w:p w14:paraId="59871715" w14:textId="3AA506DE" w:rsidR="00571934" w:rsidRPr="00571934" w:rsidRDefault="00A56AED" w:rsidP="00571934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 xml:space="preserve">1. </w:t>
      </w:r>
      <w:r w:rsidR="00571934" w:rsidRPr="00571934">
        <w:rPr>
          <w:rFonts w:eastAsia="맑은 고딕"/>
          <w:b/>
          <w:bCs/>
          <w:lang w:eastAsia="ko-KR"/>
        </w:rPr>
        <w:t>정보</w:t>
      </w:r>
      <w:r w:rsidR="00571934" w:rsidRPr="00571934">
        <w:rPr>
          <w:rFonts w:eastAsia="맑은 고딕"/>
          <w:b/>
          <w:bCs/>
          <w:lang w:eastAsia="ko-KR"/>
        </w:rPr>
        <w:t xml:space="preserve"> </w:t>
      </w:r>
      <w:r w:rsidR="00571934" w:rsidRPr="00571934">
        <w:rPr>
          <w:rFonts w:eastAsia="맑은 고딕"/>
          <w:b/>
          <w:bCs/>
          <w:lang w:eastAsia="ko-KR"/>
        </w:rPr>
        <w:t>탐색</w:t>
      </w:r>
      <w:r w:rsidR="00571934" w:rsidRPr="00571934">
        <w:rPr>
          <w:rFonts w:eastAsia="맑은 고딕"/>
          <w:b/>
          <w:bCs/>
          <w:lang w:eastAsia="ko-KR"/>
        </w:rPr>
        <w:t xml:space="preserve"> </w:t>
      </w:r>
      <w:r w:rsidR="00571934" w:rsidRPr="00571934">
        <w:rPr>
          <w:rFonts w:eastAsia="맑은 고딕"/>
          <w:b/>
          <w:bCs/>
          <w:lang w:eastAsia="ko-KR"/>
        </w:rPr>
        <w:t>시간</w:t>
      </w:r>
      <w:r w:rsidR="00571934" w:rsidRPr="00571934">
        <w:rPr>
          <w:rFonts w:eastAsia="맑은 고딕"/>
          <w:b/>
          <w:bCs/>
          <w:lang w:eastAsia="ko-KR"/>
        </w:rPr>
        <w:t xml:space="preserve"> </w:t>
      </w:r>
      <w:r w:rsidR="00571934" w:rsidRPr="00571934">
        <w:rPr>
          <w:rFonts w:eastAsia="맑은 고딕"/>
          <w:b/>
          <w:bCs/>
          <w:lang w:eastAsia="ko-KR"/>
        </w:rPr>
        <w:t>단축</w:t>
      </w:r>
      <w:r w:rsidR="00571934" w:rsidRPr="00571934">
        <w:rPr>
          <w:rFonts w:eastAsia="맑은 고딕"/>
          <w:b/>
          <w:bCs/>
          <w:lang w:eastAsia="ko-KR"/>
        </w:rPr>
        <w:t xml:space="preserve"> </w:t>
      </w:r>
      <w:r w:rsidR="00571934" w:rsidRPr="00571934">
        <w:rPr>
          <w:rFonts w:eastAsia="맑은 고딕"/>
          <w:b/>
          <w:bCs/>
          <w:lang w:eastAsia="ko-KR"/>
        </w:rPr>
        <w:t>및</w:t>
      </w:r>
      <w:r w:rsidR="00571934" w:rsidRPr="00571934">
        <w:rPr>
          <w:rFonts w:eastAsia="맑은 고딕"/>
          <w:b/>
          <w:bCs/>
          <w:lang w:eastAsia="ko-KR"/>
        </w:rPr>
        <w:t xml:space="preserve"> </w:t>
      </w:r>
      <w:r w:rsidR="00571934" w:rsidRPr="00571934">
        <w:rPr>
          <w:rFonts w:eastAsia="맑은 고딕"/>
          <w:b/>
          <w:bCs/>
          <w:lang w:eastAsia="ko-KR"/>
        </w:rPr>
        <w:t>핵심</w:t>
      </w:r>
      <w:r w:rsidR="00571934" w:rsidRPr="00571934">
        <w:rPr>
          <w:rFonts w:eastAsia="맑은 고딕"/>
          <w:b/>
          <w:bCs/>
          <w:lang w:eastAsia="ko-KR"/>
        </w:rPr>
        <w:t xml:space="preserve"> </w:t>
      </w:r>
      <w:r w:rsidR="00571934" w:rsidRPr="00571934">
        <w:rPr>
          <w:rFonts w:eastAsia="맑은 고딕"/>
          <w:b/>
          <w:bCs/>
          <w:lang w:eastAsia="ko-KR"/>
        </w:rPr>
        <w:t>파악</w:t>
      </w:r>
      <w:r w:rsidR="00571934" w:rsidRPr="00571934">
        <w:rPr>
          <w:rFonts w:eastAsia="맑은 고딕"/>
          <w:b/>
          <w:bCs/>
          <w:lang w:eastAsia="ko-KR"/>
        </w:rPr>
        <w:t xml:space="preserve"> </w:t>
      </w:r>
      <w:r w:rsidR="00571934" w:rsidRPr="00571934">
        <w:rPr>
          <w:rFonts w:eastAsia="맑은 고딕"/>
          <w:b/>
          <w:bCs/>
          <w:lang w:eastAsia="ko-KR"/>
        </w:rPr>
        <w:t>용이</w:t>
      </w:r>
      <w:r w:rsidR="00571934" w:rsidRPr="00571934">
        <w:rPr>
          <w:rFonts w:eastAsia="맑은 고딕"/>
          <w:lang w:eastAsia="ko-KR"/>
        </w:rPr>
        <w:br/>
      </w:r>
      <w:r w:rsidR="00571934" w:rsidRPr="00571934">
        <w:rPr>
          <w:rFonts w:eastAsia="맑은 고딕"/>
          <w:lang w:eastAsia="ko-KR"/>
        </w:rPr>
        <w:t> </w:t>
      </w:r>
      <w:r w:rsidR="00571934" w:rsidRPr="00571934">
        <w:rPr>
          <w:rFonts w:eastAsia="맑은 고딕"/>
          <w:lang w:eastAsia="ko-KR"/>
        </w:rPr>
        <w:t>뉴스</w:t>
      </w:r>
      <w:r w:rsidR="00571934" w:rsidRPr="00571934">
        <w:rPr>
          <w:rFonts w:eastAsia="맑은 고딕"/>
          <w:lang w:eastAsia="ko-KR"/>
        </w:rPr>
        <w:t xml:space="preserve"> </w:t>
      </w:r>
      <w:r w:rsidR="00571934" w:rsidRPr="00571934">
        <w:rPr>
          <w:rFonts w:eastAsia="맑은 고딕"/>
          <w:lang w:eastAsia="ko-KR"/>
        </w:rPr>
        <w:t>기사</w:t>
      </w:r>
      <w:r w:rsidR="00571934" w:rsidRPr="00571934">
        <w:rPr>
          <w:rFonts w:eastAsia="맑은 고딕"/>
          <w:lang w:eastAsia="ko-KR"/>
        </w:rPr>
        <w:t xml:space="preserve"> </w:t>
      </w:r>
      <w:r w:rsidR="00571934" w:rsidRPr="00571934">
        <w:rPr>
          <w:rFonts w:eastAsia="맑은 고딕"/>
          <w:lang w:eastAsia="ko-KR"/>
        </w:rPr>
        <w:t>전체를</w:t>
      </w:r>
      <w:r w:rsidR="00571934" w:rsidRPr="00571934">
        <w:rPr>
          <w:rFonts w:eastAsia="맑은 고딕"/>
          <w:lang w:eastAsia="ko-KR"/>
        </w:rPr>
        <w:t xml:space="preserve"> </w:t>
      </w:r>
      <w:r w:rsidR="00571934" w:rsidRPr="00571934">
        <w:rPr>
          <w:rFonts w:eastAsia="맑은 고딕"/>
          <w:lang w:eastAsia="ko-KR"/>
        </w:rPr>
        <w:t>읽지</w:t>
      </w:r>
      <w:r w:rsidR="00571934" w:rsidRPr="00571934">
        <w:rPr>
          <w:rFonts w:eastAsia="맑은 고딕"/>
          <w:lang w:eastAsia="ko-KR"/>
        </w:rPr>
        <w:t xml:space="preserve"> </w:t>
      </w:r>
      <w:r w:rsidR="00571934" w:rsidRPr="00571934">
        <w:rPr>
          <w:rFonts w:eastAsia="맑은 고딕"/>
          <w:lang w:eastAsia="ko-KR"/>
        </w:rPr>
        <w:t>않고도</w:t>
      </w:r>
      <w:r w:rsidR="00571934" w:rsidRPr="00571934">
        <w:rPr>
          <w:rFonts w:eastAsia="맑은 고딕"/>
          <w:lang w:eastAsia="ko-KR"/>
        </w:rPr>
        <w:t xml:space="preserve"> </w:t>
      </w:r>
      <w:r w:rsidR="00571934" w:rsidRPr="00571934">
        <w:rPr>
          <w:rFonts w:eastAsia="맑은 고딕"/>
          <w:lang w:eastAsia="ko-KR"/>
        </w:rPr>
        <w:t>핵심</w:t>
      </w:r>
      <w:r w:rsidR="00571934" w:rsidRPr="00571934">
        <w:rPr>
          <w:rFonts w:eastAsia="맑은 고딕"/>
          <w:lang w:eastAsia="ko-KR"/>
        </w:rPr>
        <w:t xml:space="preserve"> </w:t>
      </w:r>
      <w:r w:rsidR="00571934" w:rsidRPr="00571934">
        <w:rPr>
          <w:rFonts w:eastAsia="맑은 고딕"/>
          <w:lang w:eastAsia="ko-KR"/>
        </w:rPr>
        <w:t>내용만</w:t>
      </w:r>
      <w:r w:rsidR="00571934" w:rsidRPr="00571934">
        <w:rPr>
          <w:rFonts w:eastAsia="맑은 고딕"/>
          <w:lang w:eastAsia="ko-KR"/>
        </w:rPr>
        <w:t xml:space="preserve"> </w:t>
      </w:r>
      <w:r w:rsidR="00571934" w:rsidRPr="00571934">
        <w:rPr>
          <w:rFonts w:eastAsia="맑은 고딕"/>
          <w:lang w:eastAsia="ko-KR"/>
        </w:rPr>
        <w:t>빠르게</w:t>
      </w:r>
      <w:r w:rsidR="00571934" w:rsidRPr="00571934">
        <w:rPr>
          <w:rFonts w:eastAsia="맑은 고딕"/>
          <w:lang w:eastAsia="ko-KR"/>
        </w:rPr>
        <w:t xml:space="preserve"> </w:t>
      </w:r>
      <w:r w:rsidR="00571934" w:rsidRPr="00571934">
        <w:rPr>
          <w:rFonts w:eastAsia="맑은 고딕"/>
          <w:lang w:eastAsia="ko-KR"/>
        </w:rPr>
        <w:t>확인할</w:t>
      </w:r>
      <w:r w:rsidR="00571934" w:rsidRPr="00571934">
        <w:rPr>
          <w:rFonts w:eastAsia="맑은 고딕"/>
          <w:lang w:eastAsia="ko-KR"/>
        </w:rPr>
        <w:t xml:space="preserve"> </w:t>
      </w:r>
      <w:r w:rsidR="00571934" w:rsidRPr="00571934">
        <w:rPr>
          <w:rFonts w:eastAsia="맑은 고딕"/>
          <w:lang w:eastAsia="ko-KR"/>
        </w:rPr>
        <w:t>수</w:t>
      </w:r>
      <w:r w:rsidR="00571934" w:rsidRPr="00571934">
        <w:rPr>
          <w:rFonts w:eastAsia="맑은 고딕"/>
          <w:lang w:eastAsia="ko-KR"/>
        </w:rPr>
        <w:t xml:space="preserve"> </w:t>
      </w:r>
      <w:r w:rsidR="00571934" w:rsidRPr="00571934">
        <w:rPr>
          <w:rFonts w:eastAsia="맑은 고딕"/>
          <w:lang w:eastAsia="ko-KR"/>
        </w:rPr>
        <w:t>있어</w:t>
      </w:r>
      <w:r w:rsidR="00571934" w:rsidRPr="00571934">
        <w:rPr>
          <w:rFonts w:eastAsia="맑은 고딕"/>
          <w:lang w:eastAsia="ko-KR"/>
        </w:rPr>
        <w:t xml:space="preserve">, </w:t>
      </w:r>
      <w:r w:rsidR="00571934" w:rsidRPr="00571934">
        <w:rPr>
          <w:rFonts w:eastAsia="맑은 고딕"/>
          <w:lang w:eastAsia="ko-KR"/>
        </w:rPr>
        <w:t>사용자</w:t>
      </w:r>
      <w:r w:rsidR="00571934" w:rsidRPr="00571934">
        <w:rPr>
          <w:rFonts w:eastAsia="맑은 고딕"/>
          <w:lang w:eastAsia="ko-KR"/>
        </w:rPr>
        <w:t xml:space="preserve"> </w:t>
      </w:r>
      <w:r w:rsidR="00571934" w:rsidRPr="00571934">
        <w:rPr>
          <w:rFonts w:eastAsia="맑은 고딕"/>
          <w:lang w:eastAsia="ko-KR"/>
        </w:rPr>
        <w:t>입장에서</w:t>
      </w:r>
      <w:r w:rsidR="00571934" w:rsidRPr="00571934">
        <w:rPr>
          <w:rFonts w:eastAsia="맑은 고딕"/>
          <w:lang w:eastAsia="ko-KR"/>
        </w:rPr>
        <w:t xml:space="preserve"> </w:t>
      </w:r>
      <w:r w:rsidR="00571934" w:rsidRPr="00571934">
        <w:rPr>
          <w:rFonts w:eastAsia="맑은 고딕"/>
          <w:lang w:eastAsia="ko-KR"/>
        </w:rPr>
        <w:t>정보</w:t>
      </w:r>
      <w:r w:rsidR="00571934" w:rsidRPr="00571934">
        <w:rPr>
          <w:rFonts w:eastAsia="맑은 고딕"/>
          <w:lang w:eastAsia="ko-KR"/>
        </w:rPr>
        <w:t xml:space="preserve"> </w:t>
      </w:r>
      <w:r w:rsidR="00571934" w:rsidRPr="00571934">
        <w:rPr>
          <w:rFonts w:eastAsia="맑은 고딕"/>
          <w:lang w:eastAsia="ko-KR"/>
        </w:rPr>
        <w:t>소비의</w:t>
      </w:r>
      <w:r w:rsidR="00571934" w:rsidRPr="00571934">
        <w:rPr>
          <w:rFonts w:eastAsia="맑은 고딕"/>
          <w:lang w:eastAsia="ko-KR"/>
        </w:rPr>
        <w:t xml:space="preserve"> </w:t>
      </w:r>
      <w:r w:rsidR="00571934" w:rsidRPr="00571934">
        <w:rPr>
          <w:rFonts w:eastAsia="맑은 고딕"/>
          <w:lang w:eastAsia="ko-KR"/>
        </w:rPr>
        <w:t>시간과</w:t>
      </w:r>
      <w:r w:rsidR="00571934" w:rsidRPr="00571934">
        <w:rPr>
          <w:rFonts w:eastAsia="맑은 고딕"/>
          <w:lang w:eastAsia="ko-KR"/>
        </w:rPr>
        <w:t xml:space="preserve"> </w:t>
      </w:r>
      <w:r w:rsidR="00571934" w:rsidRPr="00571934">
        <w:rPr>
          <w:rFonts w:eastAsia="맑은 고딕"/>
          <w:lang w:eastAsia="ko-KR"/>
        </w:rPr>
        <w:t>인지</w:t>
      </w:r>
      <w:r w:rsidR="00571934" w:rsidRPr="00571934">
        <w:rPr>
          <w:rFonts w:eastAsia="맑은 고딕"/>
          <w:lang w:eastAsia="ko-KR"/>
        </w:rPr>
        <w:t xml:space="preserve"> </w:t>
      </w:r>
      <w:r w:rsidR="00571934" w:rsidRPr="00571934">
        <w:rPr>
          <w:rFonts w:eastAsia="맑은 고딕"/>
          <w:lang w:eastAsia="ko-KR"/>
        </w:rPr>
        <w:t>부담이</w:t>
      </w:r>
      <w:r w:rsidR="00571934" w:rsidRPr="00571934">
        <w:rPr>
          <w:rFonts w:eastAsia="맑은 고딕"/>
          <w:lang w:eastAsia="ko-KR"/>
        </w:rPr>
        <w:t xml:space="preserve"> </w:t>
      </w:r>
      <w:r w:rsidR="00571934" w:rsidRPr="00571934">
        <w:rPr>
          <w:rFonts w:eastAsia="맑은 고딕"/>
          <w:lang w:eastAsia="ko-KR"/>
        </w:rPr>
        <w:t>크게</w:t>
      </w:r>
      <w:r w:rsidR="00571934" w:rsidRPr="00571934">
        <w:rPr>
          <w:rFonts w:eastAsia="맑은 고딕"/>
          <w:lang w:eastAsia="ko-KR"/>
        </w:rPr>
        <w:t xml:space="preserve"> </w:t>
      </w:r>
      <w:r w:rsidR="00571934" w:rsidRPr="00571934">
        <w:rPr>
          <w:rFonts w:eastAsia="맑은 고딕"/>
          <w:lang w:eastAsia="ko-KR"/>
        </w:rPr>
        <w:t>줄어듭니다</w:t>
      </w:r>
      <w:r w:rsidR="00571934" w:rsidRPr="00571934">
        <w:rPr>
          <w:rFonts w:eastAsia="맑은 고딕"/>
          <w:lang w:eastAsia="ko-KR"/>
        </w:rPr>
        <w:t>.</w:t>
      </w:r>
    </w:p>
    <w:p w14:paraId="2E8D6C4D" w14:textId="62DE8B43" w:rsidR="00571934" w:rsidRPr="00571934" w:rsidRDefault="00A56AED" w:rsidP="00571934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 xml:space="preserve">2. </w:t>
      </w:r>
      <w:r w:rsidR="00571934" w:rsidRPr="00571934">
        <w:rPr>
          <w:rFonts w:eastAsia="맑은 고딕"/>
          <w:b/>
          <w:bCs/>
          <w:lang w:eastAsia="ko-KR"/>
        </w:rPr>
        <w:t>요약</w:t>
      </w:r>
      <w:r w:rsidR="00571934" w:rsidRPr="00571934">
        <w:rPr>
          <w:rFonts w:eastAsia="맑은 고딕"/>
          <w:b/>
          <w:bCs/>
          <w:lang w:eastAsia="ko-KR"/>
        </w:rPr>
        <w:t xml:space="preserve"> </w:t>
      </w:r>
      <w:r w:rsidR="00571934" w:rsidRPr="00571934">
        <w:rPr>
          <w:rFonts w:eastAsia="맑은 고딕"/>
          <w:b/>
          <w:bCs/>
          <w:lang w:eastAsia="ko-KR"/>
        </w:rPr>
        <w:t>데이터의</w:t>
      </w:r>
      <w:r w:rsidR="00571934" w:rsidRPr="00571934">
        <w:rPr>
          <w:rFonts w:eastAsia="맑은 고딕"/>
          <w:b/>
          <w:bCs/>
          <w:lang w:eastAsia="ko-KR"/>
        </w:rPr>
        <w:t xml:space="preserve"> </w:t>
      </w:r>
      <w:r w:rsidR="00571934" w:rsidRPr="00571934">
        <w:rPr>
          <w:rFonts w:eastAsia="맑은 고딕"/>
          <w:b/>
          <w:bCs/>
          <w:lang w:eastAsia="ko-KR"/>
        </w:rPr>
        <w:t>서비스</w:t>
      </w:r>
      <w:r w:rsidR="00571934" w:rsidRPr="00571934">
        <w:rPr>
          <w:rFonts w:eastAsia="맑은 고딕"/>
          <w:b/>
          <w:bCs/>
          <w:lang w:eastAsia="ko-KR"/>
        </w:rPr>
        <w:t xml:space="preserve"> </w:t>
      </w:r>
      <w:r w:rsidR="00571934" w:rsidRPr="00571934">
        <w:rPr>
          <w:rFonts w:eastAsia="맑은 고딕"/>
          <w:b/>
          <w:bCs/>
          <w:lang w:eastAsia="ko-KR"/>
        </w:rPr>
        <w:t>확장성</w:t>
      </w:r>
      <w:r w:rsidR="00571934" w:rsidRPr="00571934">
        <w:rPr>
          <w:rFonts w:eastAsia="맑은 고딕"/>
          <w:b/>
          <w:bCs/>
          <w:lang w:eastAsia="ko-KR"/>
        </w:rPr>
        <w:t xml:space="preserve"> </w:t>
      </w:r>
      <w:r w:rsidR="00571934" w:rsidRPr="00571934">
        <w:rPr>
          <w:rFonts w:eastAsia="맑은 고딕"/>
          <w:b/>
          <w:bCs/>
          <w:lang w:eastAsia="ko-KR"/>
        </w:rPr>
        <w:t>확보</w:t>
      </w:r>
      <w:r w:rsidR="00571934" w:rsidRPr="00571934">
        <w:rPr>
          <w:rFonts w:eastAsia="맑은 고딕"/>
          <w:lang w:eastAsia="ko-KR"/>
        </w:rPr>
        <w:br/>
      </w:r>
      <w:r w:rsidR="00571934" w:rsidRPr="00571934">
        <w:rPr>
          <w:rFonts w:eastAsia="맑은 고딕"/>
          <w:lang w:eastAsia="ko-KR"/>
        </w:rPr>
        <w:t> </w:t>
      </w:r>
      <w:r w:rsidR="00571934" w:rsidRPr="00571934">
        <w:rPr>
          <w:rFonts w:eastAsia="맑은 고딕"/>
          <w:lang w:eastAsia="ko-KR"/>
        </w:rPr>
        <w:t>자동</w:t>
      </w:r>
      <w:r w:rsidR="00571934" w:rsidRPr="00571934">
        <w:rPr>
          <w:rFonts w:eastAsia="맑은 고딕"/>
          <w:lang w:eastAsia="ko-KR"/>
        </w:rPr>
        <w:t xml:space="preserve"> </w:t>
      </w:r>
      <w:r w:rsidR="00571934" w:rsidRPr="00571934">
        <w:rPr>
          <w:rFonts w:eastAsia="맑은 고딕"/>
          <w:lang w:eastAsia="ko-KR"/>
        </w:rPr>
        <w:t>생성된</w:t>
      </w:r>
      <w:r w:rsidR="00571934" w:rsidRPr="00571934">
        <w:rPr>
          <w:rFonts w:eastAsia="맑은 고딕"/>
          <w:lang w:eastAsia="ko-KR"/>
        </w:rPr>
        <w:t xml:space="preserve"> </w:t>
      </w:r>
      <w:r w:rsidR="00571934" w:rsidRPr="00571934">
        <w:rPr>
          <w:rFonts w:eastAsia="맑은 고딕"/>
          <w:lang w:eastAsia="ko-KR"/>
        </w:rPr>
        <w:t>요약</w:t>
      </w:r>
      <w:r w:rsidR="00571934" w:rsidRPr="00571934">
        <w:rPr>
          <w:rFonts w:eastAsia="맑은 고딕"/>
          <w:lang w:eastAsia="ko-KR"/>
        </w:rPr>
        <w:t xml:space="preserve"> </w:t>
      </w:r>
      <w:r w:rsidR="00571934" w:rsidRPr="00571934">
        <w:rPr>
          <w:rFonts w:eastAsia="맑은 고딕"/>
          <w:lang w:eastAsia="ko-KR"/>
        </w:rPr>
        <w:t>데이터는</w:t>
      </w:r>
      <w:r w:rsidR="00571934" w:rsidRPr="00571934">
        <w:rPr>
          <w:rFonts w:eastAsia="맑은 고딕"/>
          <w:lang w:eastAsia="ko-KR"/>
        </w:rPr>
        <w:t xml:space="preserve"> </w:t>
      </w:r>
      <w:r w:rsidR="00571934" w:rsidRPr="00571934">
        <w:rPr>
          <w:rFonts w:eastAsia="맑은 고딕"/>
          <w:lang w:eastAsia="ko-KR"/>
        </w:rPr>
        <w:t>향후</w:t>
      </w:r>
      <w:r w:rsidR="00571934" w:rsidRPr="00571934">
        <w:rPr>
          <w:rFonts w:eastAsia="맑은 고딕"/>
          <w:lang w:eastAsia="ko-KR"/>
        </w:rPr>
        <w:t xml:space="preserve"> </w:t>
      </w:r>
      <w:r w:rsidR="00571934" w:rsidRPr="00571934">
        <w:rPr>
          <w:rFonts w:eastAsia="맑은 고딕"/>
          <w:lang w:eastAsia="ko-KR"/>
        </w:rPr>
        <w:t>뉴스</w:t>
      </w:r>
      <w:r w:rsidR="00571934" w:rsidRPr="00571934">
        <w:rPr>
          <w:rFonts w:eastAsia="맑은 고딕"/>
          <w:lang w:eastAsia="ko-KR"/>
        </w:rPr>
        <w:t xml:space="preserve"> </w:t>
      </w:r>
      <w:r w:rsidR="00571934" w:rsidRPr="00571934">
        <w:rPr>
          <w:rFonts w:eastAsia="맑은 고딕"/>
          <w:lang w:eastAsia="ko-KR"/>
        </w:rPr>
        <w:t>브리핑</w:t>
      </w:r>
      <w:r w:rsidR="00571934" w:rsidRPr="00571934">
        <w:rPr>
          <w:rFonts w:eastAsia="맑은 고딕"/>
          <w:lang w:eastAsia="ko-KR"/>
        </w:rPr>
        <w:t xml:space="preserve">, </w:t>
      </w:r>
      <w:r w:rsidR="00571934" w:rsidRPr="00571934">
        <w:rPr>
          <w:rFonts w:eastAsia="맑은 고딕"/>
          <w:lang w:eastAsia="ko-KR"/>
        </w:rPr>
        <w:t>음성</w:t>
      </w:r>
      <w:r w:rsidR="00571934" w:rsidRPr="00571934">
        <w:rPr>
          <w:rFonts w:eastAsia="맑은 고딕"/>
          <w:lang w:eastAsia="ko-KR"/>
        </w:rPr>
        <w:t xml:space="preserve"> </w:t>
      </w:r>
      <w:r w:rsidR="00571934" w:rsidRPr="00571934">
        <w:rPr>
          <w:rFonts w:eastAsia="맑은 고딕"/>
          <w:lang w:eastAsia="ko-KR"/>
        </w:rPr>
        <w:t>안내</w:t>
      </w:r>
      <w:r w:rsidR="00571934" w:rsidRPr="00571934">
        <w:rPr>
          <w:rFonts w:eastAsia="맑은 고딕"/>
          <w:lang w:eastAsia="ko-KR"/>
        </w:rPr>
        <w:t xml:space="preserve"> </w:t>
      </w:r>
      <w:r w:rsidR="00571934" w:rsidRPr="00571934">
        <w:rPr>
          <w:rFonts w:eastAsia="맑은 고딕"/>
          <w:lang w:eastAsia="ko-KR"/>
        </w:rPr>
        <w:t>시스템</w:t>
      </w:r>
      <w:r w:rsidR="00571934" w:rsidRPr="00571934">
        <w:rPr>
          <w:rFonts w:eastAsia="맑은 고딕"/>
          <w:lang w:eastAsia="ko-KR"/>
        </w:rPr>
        <w:t xml:space="preserve">(TTS), </w:t>
      </w:r>
      <w:r w:rsidR="00571934" w:rsidRPr="00571934">
        <w:rPr>
          <w:rFonts w:eastAsia="맑은 고딕"/>
          <w:lang w:eastAsia="ko-KR"/>
        </w:rPr>
        <w:t>뉴스레터</w:t>
      </w:r>
      <w:r w:rsidR="00571934" w:rsidRPr="00571934">
        <w:rPr>
          <w:rFonts w:eastAsia="맑은 고딕"/>
          <w:lang w:eastAsia="ko-KR"/>
        </w:rPr>
        <w:t xml:space="preserve">, </w:t>
      </w:r>
      <w:r w:rsidR="00571934" w:rsidRPr="00571934">
        <w:rPr>
          <w:rFonts w:eastAsia="맑은 고딕"/>
          <w:lang w:eastAsia="ko-KR"/>
        </w:rPr>
        <w:t>교육</w:t>
      </w:r>
      <w:r w:rsidR="00571934" w:rsidRPr="00571934">
        <w:rPr>
          <w:rFonts w:eastAsia="맑은 고딕"/>
          <w:lang w:eastAsia="ko-KR"/>
        </w:rPr>
        <w:t xml:space="preserve"> </w:t>
      </w:r>
      <w:r w:rsidR="00571934" w:rsidRPr="00571934">
        <w:rPr>
          <w:rFonts w:eastAsia="맑은 고딕"/>
          <w:lang w:eastAsia="ko-KR"/>
        </w:rPr>
        <w:t>콘텐츠</w:t>
      </w:r>
      <w:r w:rsidR="00571934" w:rsidRPr="00571934">
        <w:rPr>
          <w:rFonts w:eastAsia="맑은 고딕"/>
          <w:lang w:eastAsia="ko-KR"/>
        </w:rPr>
        <w:t xml:space="preserve"> </w:t>
      </w:r>
      <w:r w:rsidR="00571934" w:rsidRPr="00571934">
        <w:rPr>
          <w:rFonts w:eastAsia="맑은 고딕"/>
          <w:lang w:eastAsia="ko-KR"/>
        </w:rPr>
        <w:t>등</w:t>
      </w:r>
      <w:r w:rsidR="00571934" w:rsidRPr="00571934">
        <w:rPr>
          <w:rFonts w:eastAsia="맑은 고딕"/>
          <w:lang w:eastAsia="ko-KR"/>
        </w:rPr>
        <w:t xml:space="preserve"> </w:t>
      </w:r>
      <w:r w:rsidR="00571934" w:rsidRPr="00571934">
        <w:rPr>
          <w:rFonts w:eastAsia="맑은 고딕"/>
          <w:lang w:eastAsia="ko-KR"/>
        </w:rPr>
        <w:t>다양한</w:t>
      </w:r>
      <w:r w:rsidR="00571934" w:rsidRPr="00571934">
        <w:rPr>
          <w:rFonts w:eastAsia="맑은 고딕"/>
          <w:lang w:eastAsia="ko-KR"/>
        </w:rPr>
        <w:t xml:space="preserve"> </w:t>
      </w:r>
      <w:r w:rsidR="00571934" w:rsidRPr="00571934">
        <w:rPr>
          <w:rFonts w:eastAsia="맑은 고딕"/>
          <w:lang w:eastAsia="ko-KR"/>
        </w:rPr>
        <w:t>형태의</w:t>
      </w:r>
      <w:r w:rsidR="00571934" w:rsidRPr="00571934">
        <w:rPr>
          <w:rFonts w:eastAsia="맑은 고딕"/>
          <w:lang w:eastAsia="ko-KR"/>
        </w:rPr>
        <w:t xml:space="preserve"> </w:t>
      </w:r>
      <w:r w:rsidR="00571934" w:rsidRPr="00571934">
        <w:rPr>
          <w:rFonts w:eastAsia="맑은 고딕"/>
          <w:lang w:eastAsia="ko-KR"/>
        </w:rPr>
        <w:t>응용</w:t>
      </w:r>
      <w:r w:rsidR="00571934" w:rsidRPr="00571934">
        <w:rPr>
          <w:rFonts w:eastAsia="맑은 고딕"/>
          <w:lang w:eastAsia="ko-KR"/>
        </w:rPr>
        <w:t xml:space="preserve"> </w:t>
      </w:r>
      <w:r w:rsidR="00571934" w:rsidRPr="00571934">
        <w:rPr>
          <w:rFonts w:eastAsia="맑은 고딕"/>
          <w:lang w:eastAsia="ko-KR"/>
        </w:rPr>
        <w:t>서비스로</w:t>
      </w:r>
      <w:r w:rsidR="00571934" w:rsidRPr="00571934">
        <w:rPr>
          <w:rFonts w:eastAsia="맑은 고딕"/>
          <w:lang w:eastAsia="ko-KR"/>
        </w:rPr>
        <w:t xml:space="preserve"> </w:t>
      </w:r>
      <w:r w:rsidR="00571934" w:rsidRPr="00571934">
        <w:rPr>
          <w:rFonts w:eastAsia="맑은 고딕"/>
          <w:lang w:eastAsia="ko-KR"/>
        </w:rPr>
        <w:t>확장</w:t>
      </w:r>
      <w:r w:rsidR="00571934" w:rsidRPr="00571934">
        <w:rPr>
          <w:rFonts w:eastAsia="맑은 고딕"/>
          <w:lang w:eastAsia="ko-KR"/>
        </w:rPr>
        <w:t xml:space="preserve"> </w:t>
      </w:r>
      <w:r w:rsidR="00571934" w:rsidRPr="00571934">
        <w:rPr>
          <w:rFonts w:eastAsia="맑은 고딕"/>
          <w:lang w:eastAsia="ko-KR"/>
        </w:rPr>
        <w:t>가능성이</w:t>
      </w:r>
      <w:r w:rsidR="00571934" w:rsidRPr="00571934">
        <w:rPr>
          <w:rFonts w:eastAsia="맑은 고딕"/>
          <w:lang w:eastAsia="ko-KR"/>
        </w:rPr>
        <w:t xml:space="preserve"> </w:t>
      </w:r>
      <w:r w:rsidR="00571934" w:rsidRPr="00571934">
        <w:rPr>
          <w:rFonts w:eastAsia="맑은 고딕"/>
          <w:lang w:eastAsia="ko-KR"/>
        </w:rPr>
        <w:t>높습니다</w:t>
      </w:r>
      <w:r w:rsidR="00571934" w:rsidRPr="00571934">
        <w:rPr>
          <w:rFonts w:eastAsia="맑은 고딕"/>
          <w:lang w:eastAsia="ko-KR"/>
        </w:rPr>
        <w:t>.</w:t>
      </w:r>
    </w:p>
    <w:p w14:paraId="0280A07D" w14:textId="675AB1CB" w:rsidR="00571934" w:rsidRPr="00571934" w:rsidRDefault="00A56AED" w:rsidP="00571934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 xml:space="preserve">3. </w:t>
      </w:r>
      <w:r w:rsidR="00571934" w:rsidRPr="00571934">
        <w:rPr>
          <w:rFonts w:eastAsia="맑은 고딕"/>
          <w:b/>
          <w:bCs/>
          <w:lang w:eastAsia="ko-KR"/>
        </w:rPr>
        <w:t>자연어</w:t>
      </w:r>
      <w:r w:rsidR="00571934" w:rsidRPr="00571934">
        <w:rPr>
          <w:rFonts w:eastAsia="맑은 고딕"/>
          <w:b/>
          <w:bCs/>
          <w:lang w:eastAsia="ko-KR"/>
        </w:rPr>
        <w:t xml:space="preserve"> </w:t>
      </w:r>
      <w:r w:rsidR="00571934" w:rsidRPr="00571934">
        <w:rPr>
          <w:rFonts w:eastAsia="맑은 고딕"/>
          <w:b/>
          <w:bCs/>
          <w:lang w:eastAsia="ko-KR"/>
        </w:rPr>
        <w:t>기반</w:t>
      </w:r>
      <w:r w:rsidR="00571934" w:rsidRPr="00571934">
        <w:rPr>
          <w:rFonts w:eastAsia="맑은 고딕"/>
          <w:b/>
          <w:bCs/>
          <w:lang w:eastAsia="ko-KR"/>
        </w:rPr>
        <w:t xml:space="preserve"> </w:t>
      </w:r>
      <w:r w:rsidR="00571934" w:rsidRPr="00571934">
        <w:rPr>
          <w:rFonts w:eastAsia="맑은 고딕"/>
          <w:b/>
          <w:bCs/>
          <w:lang w:eastAsia="ko-KR"/>
        </w:rPr>
        <w:t>상호작용을</w:t>
      </w:r>
      <w:r w:rsidR="00571934" w:rsidRPr="00571934">
        <w:rPr>
          <w:rFonts w:eastAsia="맑은 고딕"/>
          <w:b/>
          <w:bCs/>
          <w:lang w:eastAsia="ko-KR"/>
        </w:rPr>
        <w:t xml:space="preserve"> </w:t>
      </w:r>
      <w:r w:rsidR="00571934" w:rsidRPr="00571934">
        <w:rPr>
          <w:rFonts w:eastAsia="맑은 고딕"/>
          <w:b/>
          <w:bCs/>
          <w:lang w:eastAsia="ko-KR"/>
        </w:rPr>
        <w:t>통한</w:t>
      </w:r>
      <w:r w:rsidR="00571934" w:rsidRPr="00571934">
        <w:rPr>
          <w:rFonts w:eastAsia="맑은 고딕"/>
          <w:b/>
          <w:bCs/>
          <w:lang w:eastAsia="ko-KR"/>
        </w:rPr>
        <w:t xml:space="preserve"> </w:t>
      </w:r>
      <w:r w:rsidR="00571934" w:rsidRPr="00571934">
        <w:rPr>
          <w:rFonts w:eastAsia="맑은 고딕"/>
          <w:b/>
          <w:bCs/>
          <w:lang w:eastAsia="ko-KR"/>
        </w:rPr>
        <w:t>직관적</w:t>
      </w:r>
      <w:r w:rsidR="00571934" w:rsidRPr="00571934">
        <w:rPr>
          <w:rFonts w:eastAsia="맑은 고딕"/>
          <w:b/>
          <w:bCs/>
          <w:lang w:eastAsia="ko-KR"/>
        </w:rPr>
        <w:t xml:space="preserve"> </w:t>
      </w:r>
      <w:r w:rsidR="00571934" w:rsidRPr="00571934">
        <w:rPr>
          <w:rFonts w:eastAsia="맑은 고딕"/>
          <w:b/>
          <w:bCs/>
          <w:lang w:eastAsia="ko-KR"/>
        </w:rPr>
        <w:t>정보</w:t>
      </w:r>
      <w:r w:rsidR="00571934" w:rsidRPr="00571934">
        <w:rPr>
          <w:rFonts w:eastAsia="맑은 고딕"/>
          <w:b/>
          <w:bCs/>
          <w:lang w:eastAsia="ko-KR"/>
        </w:rPr>
        <w:t xml:space="preserve"> </w:t>
      </w:r>
      <w:r w:rsidR="00571934" w:rsidRPr="00571934">
        <w:rPr>
          <w:rFonts w:eastAsia="맑은 고딕"/>
          <w:b/>
          <w:bCs/>
          <w:lang w:eastAsia="ko-KR"/>
        </w:rPr>
        <w:t>접근</w:t>
      </w:r>
      <w:r w:rsidR="00571934" w:rsidRPr="00571934">
        <w:rPr>
          <w:rFonts w:eastAsia="맑은 고딕"/>
          <w:lang w:eastAsia="ko-KR"/>
        </w:rPr>
        <w:br/>
      </w:r>
      <w:r w:rsidR="00571934" w:rsidRPr="00571934">
        <w:rPr>
          <w:rFonts w:eastAsia="맑은 고딕"/>
          <w:lang w:eastAsia="ko-KR"/>
        </w:rPr>
        <w:t> </w:t>
      </w:r>
      <w:r w:rsidR="00571934" w:rsidRPr="00571934">
        <w:rPr>
          <w:rFonts w:eastAsia="맑은 고딕"/>
          <w:lang w:eastAsia="ko-KR"/>
        </w:rPr>
        <w:t>대화형</w:t>
      </w:r>
      <w:r w:rsidR="00571934" w:rsidRPr="00571934">
        <w:rPr>
          <w:rFonts w:eastAsia="맑은 고딕"/>
          <w:lang w:eastAsia="ko-KR"/>
        </w:rPr>
        <w:t xml:space="preserve"> </w:t>
      </w:r>
      <w:r w:rsidR="00571934" w:rsidRPr="00571934">
        <w:rPr>
          <w:rFonts w:eastAsia="맑은 고딕"/>
          <w:lang w:eastAsia="ko-KR"/>
        </w:rPr>
        <w:t>챗봇</w:t>
      </w:r>
      <w:r w:rsidR="00571934" w:rsidRPr="00571934">
        <w:rPr>
          <w:rFonts w:eastAsia="맑은 고딕"/>
          <w:lang w:eastAsia="ko-KR"/>
        </w:rPr>
        <w:t xml:space="preserve"> UI</w:t>
      </w:r>
      <w:r w:rsidR="00571934" w:rsidRPr="00571934">
        <w:rPr>
          <w:rFonts w:eastAsia="맑은 고딕"/>
          <w:lang w:eastAsia="ko-KR"/>
        </w:rPr>
        <w:t>를</w:t>
      </w:r>
      <w:r w:rsidR="00571934" w:rsidRPr="00571934">
        <w:rPr>
          <w:rFonts w:eastAsia="맑은 고딕"/>
          <w:lang w:eastAsia="ko-KR"/>
        </w:rPr>
        <w:t xml:space="preserve"> </w:t>
      </w:r>
      <w:r w:rsidR="00571934" w:rsidRPr="00571934">
        <w:rPr>
          <w:rFonts w:eastAsia="맑은 고딕"/>
          <w:lang w:eastAsia="ko-KR"/>
        </w:rPr>
        <w:t>통해</w:t>
      </w:r>
      <w:r w:rsidR="00571934" w:rsidRPr="00571934">
        <w:rPr>
          <w:rFonts w:eastAsia="맑은 고딕"/>
          <w:lang w:eastAsia="ko-KR"/>
        </w:rPr>
        <w:t xml:space="preserve"> </w:t>
      </w:r>
      <w:r w:rsidR="00571934" w:rsidRPr="00571934">
        <w:rPr>
          <w:rFonts w:eastAsia="맑은 고딕"/>
          <w:lang w:eastAsia="ko-KR"/>
        </w:rPr>
        <w:t>사용자는</w:t>
      </w:r>
      <w:r w:rsidR="00571934" w:rsidRPr="00571934">
        <w:rPr>
          <w:rFonts w:eastAsia="맑은 고딕"/>
          <w:lang w:eastAsia="ko-KR"/>
        </w:rPr>
        <w:t xml:space="preserve"> </w:t>
      </w:r>
      <w:r w:rsidR="00571934" w:rsidRPr="00571934">
        <w:rPr>
          <w:rFonts w:eastAsia="맑은 고딕"/>
          <w:lang w:eastAsia="ko-KR"/>
        </w:rPr>
        <w:t>반복적으로</w:t>
      </w:r>
      <w:r w:rsidR="00571934" w:rsidRPr="00571934">
        <w:rPr>
          <w:rFonts w:eastAsia="맑은 고딕"/>
          <w:lang w:eastAsia="ko-KR"/>
        </w:rPr>
        <w:t xml:space="preserve"> </w:t>
      </w:r>
      <w:r w:rsidR="00571934" w:rsidRPr="00571934">
        <w:rPr>
          <w:rFonts w:eastAsia="맑은 고딕"/>
          <w:lang w:eastAsia="ko-KR"/>
        </w:rPr>
        <w:t>질의응답을</w:t>
      </w:r>
      <w:r w:rsidR="00571934" w:rsidRPr="00571934">
        <w:rPr>
          <w:rFonts w:eastAsia="맑은 고딕"/>
          <w:lang w:eastAsia="ko-KR"/>
        </w:rPr>
        <w:t xml:space="preserve"> </w:t>
      </w:r>
      <w:r w:rsidR="00571934" w:rsidRPr="00571934">
        <w:rPr>
          <w:rFonts w:eastAsia="맑은 고딕"/>
          <w:lang w:eastAsia="ko-KR"/>
        </w:rPr>
        <w:t>수행할</w:t>
      </w:r>
      <w:r w:rsidR="00571934" w:rsidRPr="00571934">
        <w:rPr>
          <w:rFonts w:eastAsia="맑은 고딕"/>
          <w:lang w:eastAsia="ko-KR"/>
        </w:rPr>
        <w:t xml:space="preserve"> </w:t>
      </w:r>
      <w:r w:rsidR="00571934" w:rsidRPr="00571934">
        <w:rPr>
          <w:rFonts w:eastAsia="맑은 고딕"/>
          <w:lang w:eastAsia="ko-KR"/>
        </w:rPr>
        <w:t>수</w:t>
      </w:r>
      <w:r w:rsidR="00571934" w:rsidRPr="00571934">
        <w:rPr>
          <w:rFonts w:eastAsia="맑은 고딕"/>
          <w:lang w:eastAsia="ko-KR"/>
        </w:rPr>
        <w:t xml:space="preserve"> </w:t>
      </w:r>
      <w:r w:rsidR="00571934" w:rsidRPr="00571934">
        <w:rPr>
          <w:rFonts w:eastAsia="맑은 고딕"/>
          <w:lang w:eastAsia="ko-KR"/>
        </w:rPr>
        <w:t>있으며</w:t>
      </w:r>
      <w:r w:rsidR="00571934" w:rsidRPr="00571934">
        <w:rPr>
          <w:rFonts w:eastAsia="맑은 고딕"/>
          <w:lang w:eastAsia="ko-KR"/>
        </w:rPr>
        <w:t xml:space="preserve">, </w:t>
      </w:r>
      <w:r w:rsidR="00571934" w:rsidRPr="00571934">
        <w:rPr>
          <w:rFonts w:eastAsia="맑은 고딕"/>
          <w:lang w:eastAsia="ko-KR"/>
        </w:rPr>
        <w:t>검색어</w:t>
      </w:r>
      <w:r w:rsidR="00571934" w:rsidRPr="00571934">
        <w:rPr>
          <w:rFonts w:eastAsia="맑은 고딕"/>
          <w:lang w:eastAsia="ko-KR"/>
        </w:rPr>
        <w:t xml:space="preserve"> </w:t>
      </w:r>
      <w:r w:rsidR="00571934" w:rsidRPr="00571934">
        <w:rPr>
          <w:rFonts w:eastAsia="맑은 고딕"/>
          <w:lang w:eastAsia="ko-KR"/>
        </w:rPr>
        <w:t>수정이나</w:t>
      </w:r>
      <w:r w:rsidR="00571934" w:rsidRPr="00571934">
        <w:rPr>
          <w:rFonts w:eastAsia="맑은 고딕"/>
          <w:lang w:eastAsia="ko-KR"/>
        </w:rPr>
        <w:t xml:space="preserve"> </w:t>
      </w:r>
      <w:r w:rsidR="00571934" w:rsidRPr="00571934">
        <w:rPr>
          <w:rFonts w:eastAsia="맑은 고딕"/>
          <w:lang w:eastAsia="ko-KR"/>
        </w:rPr>
        <w:t>보완을</w:t>
      </w:r>
      <w:r w:rsidR="00571934" w:rsidRPr="00571934">
        <w:rPr>
          <w:rFonts w:eastAsia="맑은 고딕"/>
          <w:lang w:eastAsia="ko-KR"/>
        </w:rPr>
        <w:t xml:space="preserve"> </w:t>
      </w:r>
      <w:r w:rsidR="00571934" w:rsidRPr="00571934">
        <w:rPr>
          <w:rFonts w:eastAsia="맑은 고딕"/>
          <w:lang w:eastAsia="ko-KR"/>
        </w:rPr>
        <w:t>자연스럽게</w:t>
      </w:r>
      <w:r w:rsidR="00571934" w:rsidRPr="00571934">
        <w:rPr>
          <w:rFonts w:eastAsia="맑은 고딕"/>
          <w:lang w:eastAsia="ko-KR"/>
        </w:rPr>
        <w:t xml:space="preserve"> </w:t>
      </w:r>
      <w:r w:rsidR="00571934" w:rsidRPr="00571934">
        <w:rPr>
          <w:rFonts w:eastAsia="맑은 고딕"/>
          <w:lang w:eastAsia="ko-KR"/>
        </w:rPr>
        <w:t>이어갈</w:t>
      </w:r>
      <w:r w:rsidR="00571934" w:rsidRPr="00571934">
        <w:rPr>
          <w:rFonts w:eastAsia="맑은 고딕"/>
          <w:lang w:eastAsia="ko-KR"/>
        </w:rPr>
        <w:t xml:space="preserve"> </w:t>
      </w:r>
      <w:r w:rsidR="00571934" w:rsidRPr="00571934">
        <w:rPr>
          <w:rFonts w:eastAsia="맑은 고딕"/>
          <w:lang w:eastAsia="ko-KR"/>
        </w:rPr>
        <w:t>수</w:t>
      </w:r>
      <w:r w:rsidR="00571934" w:rsidRPr="00571934">
        <w:rPr>
          <w:rFonts w:eastAsia="맑은 고딕"/>
          <w:lang w:eastAsia="ko-KR"/>
        </w:rPr>
        <w:t xml:space="preserve"> </w:t>
      </w:r>
      <w:r w:rsidR="00571934" w:rsidRPr="00571934">
        <w:rPr>
          <w:rFonts w:eastAsia="맑은 고딕"/>
          <w:lang w:eastAsia="ko-KR"/>
        </w:rPr>
        <w:t>있는</w:t>
      </w:r>
      <w:r w:rsidR="00571934" w:rsidRPr="00571934">
        <w:rPr>
          <w:rFonts w:eastAsia="맑은 고딕"/>
          <w:lang w:eastAsia="ko-KR"/>
        </w:rPr>
        <w:t xml:space="preserve"> </w:t>
      </w:r>
      <w:r w:rsidR="00571934" w:rsidRPr="00571934">
        <w:rPr>
          <w:rFonts w:eastAsia="맑은 고딕"/>
          <w:lang w:eastAsia="ko-KR"/>
        </w:rPr>
        <w:t>정보</w:t>
      </w:r>
      <w:r w:rsidR="00571934" w:rsidRPr="00571934">
        <w:rPr>
          <w:rFonts w:eastAsia="맑은 고딕"/>
          <w:lang w:eastAsia="ko-KR"/>
        </w:rPr>
        <w:t xml:space="preserve"> </w:t>
      </w:r>
      <w:r w:rsidR="00571934" w:rsidRPr="00571934">
        <w:rPr>
          <w:rFonts w:eastAsia="맑은 고딕"/>
          <w:lang w:eastAsia="ko-KR"/>
        </w:rPr>
        <w:t>탐색</w:t>
      </w:r>
      <w:r w:rsidR="00571934" w:rsidRPr="00571934">
        <w:rPr>
          <w:rFonts w:eastAsia="맑은 고딕"/>
          <w:lang w:eastAsia="ko-KR"/>
        </w:rPr>
        <w:t xml:space="preserve"> </w:t>
      </w:r>
      <w:r w:rsidR="00571934" w:rsidRPr="00571934">
        <w:rPr>
          <w:rFonts w:eastAsia="맑은 고딕"/>
          <w:lang w:eastAsia="ko-KR"/>
        </w:rPr>
        <w:t>환경을</w:t>
      </w:r>
      <w:r w:rsidR="00571934" w:rsidRPr="00571934">
        <w:rPr>
          <w:rFonts w:eastAsia="맑은 고딕"/>
          <w:lang w:eastAsia="ko-KR"/>
        </w:rPr>
        <w:t xml:space="preserve"> </w:t>
      </w:r>
      <w:r w:rsidR="00571934" w:rsidRPr="00571934">
        <w:rPr>
          <w:rFonts w:eastAsia="맑은 고딕"/>
          <w:lang w:eastAsia="ko-KR"/>
        </w:rPr>
        <w:t>제공합니다</w:t>
      </w:r>
      <w:r w:rsidR="00571934" w:rsidRPr="00571934">
        <w:rPr>
          <w:rFonts w:eastAsia="맑은 고딕"/>
          <w:lang w:eastAsia="ko-KR"/>
        </w:rPr>
        <w:t>.</w:t>
      </w:r>
    </w:p>
    <w:p w14:paraId="060B72BE" w14:textId="1BAD7F70" w:rsidR="00772695" w:rsidRDefault="00A56AED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 xml:space="preserve">4. </w:t>
      </w:r>
      <w:r w:rsidR="00571934" w:rsidRPr="00571934">
        <w:rPr>
          <w:rFonts w:eastAsia="맑은 고딕"/>
          <w:b/>
          <w:bCs/>
          <w:lang w:eastAsia="ko-KR"/>
        </w:rPr>
        <w:t>경량</w:t>
      </w:r>
      <w:r w:rsidR="00571934" w:rsidRPr="00571934">
        <w:rPr>
          <w:rFonts w:eastAsia="맑은 고딕"/>
          <w:b/>
          <w:bCs/>
          <w:lang w:eastAsia="ko-KR"/>
        </w:rPr>
        <w:t xml:space="preserve"> </w:t>
      </w:r>
      <w:r w:rsidR="00571934" w:rsidRPr="00571934">
        <w:rPr>
          <w:rFonts w:eastAsia="맑은 고딕"/>
          <w:b/>
          <w:bCs/>
          <w:lang w:eastAsia="ko-KR"/>
        </w:rPr>
        <w:t>구조</w:t>
      </w:r>
      <w:r w:rsidR="00571934" w:rsidRPr="00571934">
        <w:rPr>
          <w:rFonts w:eastAsia="맑은 고딕"/>
          <w:b/>
          <w:bCs/>
          <w:lang w:eastAsia="ko-KR"/>
        </w:rPr>
        <w:t xml:space="preserve"> </w:t>
      </w:r>
      <w:r w:rsidR="00571934" w:rsidRPr="00571934">
        <w:rPr>
          <w:rFonts w:eastAsia="맑은 고딕"/>
          <w:b/>
          <w:bCs/>
          <w:lang w:eastAsia="ko-KR"/>
        </w:rPr>
        <w:t>기반</w:t>
      </w:r>
      <w:r w:rsidR="00571934" w:rsidRPr="00571934">
        <w:rPr>
          <w:rFonts w:eastAsia="맑은 고딕"/>
          <w:b/>
          <w:bCs/>
          <w:lang w:eastAsia="ko-KR"/>
        </w:rPr>
        <w:t xml:space="preserve"> </w:t>
      </w:r>
      <w:r w:rsidR="00571934" w:rsidRPr="00571934">
        <w:rPr>
          <w:rFonts w:eastAsia="맑은 고딕"/>
          <w:b/>
          <w:bCs/>
          <w:lang w:eastAsia="ko-KR"/>
        </w:rPr>
        <w:t>개인화</w:t>
      </w:r>
      <w:r w:rsidR="00571934" w:rsidRPr="00571934">
        <w:rPr>
          <w:rFonts w:eastAsia="맑은 고딕"/>
          <w:b/>
          <w:bCs/>
          <w:lang w:eastAsia="ko-KR"/>
        </w:rPr>
        <w:t xml:space="preserve"> </w:t>
      </w:r>
      <w:r w:rsidR="00571934" w:rsidRPr="00571934">
        <w:rPr>
          <w:rFonts w:eastAsia="맑은 고딕"/>
          <w:b/>
          <w:bCs/>
          <w:lang w:eastAsia="ko-KR"/>
        </w:rPr>
        <w:t>기능</w:t>
      </w:r>
      <w:r w:rsidR="00571934" w:rsidRPr="00571934">
        <w:rPr>
          <w:rFonts w:eastAsia="맑은 고딕"/>
          <w:b/>
          <w:bCs/>
          <w:lang w:eastAsia="ko-KR"/>
        </w:rPr>
        <w:t xml:space="preserve"> </w:t>
      </w:r>
      <w:r w:rsidR="00571934" w:rsidRPr="00571934">
        <w:rPr>
          <w:rFonts w:eastAsia="맑은 고딕"/>
          <w:b/>
          <w:bCs/>
          <w:lang w:eastAsia="ko-KR"/>
        </w:rPr>
        <w:t>확장</w:t>
      </w:r>
      <w:r w:rsidR="00571934" w:rsidRPr="00571934">
        <w:rPr>
          <w:rFonts w:eastAsia="맑은 고딕"/>
          <w:b/>
          <w:bCs/>
          <w:lang w:eastAsia="ko-KR"/>
        </w:rPr>
        <w:t xml:space="preserve"> </w:t>
      </w:r>
      <w:r w:rsidR="00571934" w:rsidRPr="00571934">
        <w:rPr>
          <w:rFonts w:eastAsia="맑은 고딕"/>
          <w:b/>
          <w:bCs/>
          <w:lang w:eastAsia="ko-KR"/>
        </w:rPr>
        <w:t>가능성</w:t>
      </w:r>
      <w:r w:rsidR="00571934" w:rsidRPr="00571934">
        <w:rPr>
          <w:rFonts w:eastAsia="맑은 고딕"/>
          <w:lang w:eastAsia="ko-KR"/>
        </w:rPr>
        <w:br/>
      </w:r>
      <w:r w:rsidR="00571934" w:rsidRPr="00571934">
        <w:rPr>
          <w:rFonts w:eastAsia="맑은 고딕"/>
          <w:lang w:eastAsia="ko-KR"/>
        </w:rPr>
        <w:t> </w:t>
      </w:r>
      <w:r w:rsidR="00571934" w:rsidRPr="00571934">
        <w:rPr>
          <w:rFonts w:eastAsia="맑은 고딕"/>
          <w:lang w:eastAsia="ko-KR"/>
        </w:rPr>
        <w:t>로컬</w:t>
      </w:r>
      <w:r w:rsidR="00571934" w:rsidRPr="00571934">
        <w:rPr>
          <w:rFonts w:eastAsia="맑은 고딕"/>
          <w:lang w:eastAsia="ko-KR"/>
        </w:rPr>
        <w:t xml:space="preserve"> </w:t>
      </w:r>
      <w:r w:rsidR="00571934" w:rsidRPr="00571934">
        <w:rPr>
          <w:rFonts w:eastAsia="맑은 고딕"/>
          <w:lang w:eastAsia="ko-KR"/>
        </w:rPr>
        <w:t>저장</w:t>
      </w:r>
      <w:r w:rsidR="00571934" w:rsidRPr="00571934">
        <w:rPr>
          <w:rFonts w:eastAsia="맑은 고딕"/>
          <w:lang w:eastAsia="ko-KR"/>
        </w:rPr>
        <w:t xml:space="preserve"> </w:t>
      </w:r>
      <w:r w:rsidR="00571934" w:rsidRPr="00571934">
        <w:rPr>
          <w:rFonts w:eastAsia="맑은 고딕"/>
          <w:lang w:eastAsia="ko-KR"/>
        </w:rPr>
        <w:t>및</w:t>
      </w:r>
      <w:r w:rsidR="00571934" w:rsidRPr="00571934">
        <w:rPr>
          <w:rFonts w:eastAsia="맑은 고딕"/>
          <w:lang w:eastAsia="ko-KR"/>
        </w:rPr>
        <w:t xml:space="preserve"> </w:t>
      </w:r>
      <w:r w:rsidR="00571934" w:rsidRPr="00571934">
        <w:rPr>
          <w:rFonts w:eastAsia="맑은 고딕"/>
          <w:lang w:eastAsia="ko-KR"/>
        </w:rPr>
        <w:t>간단한</w:t>
      </w:r>
      <w:r w:rsidR="00571934" w:rsidRPr="00571934">
        <w:rPr>
          <w:rFonts w:eastAsia="맑은 고딕"/>
          <w:lang w:eastAsia="ko-KR"/>
        </w:rPr>
        <w:t xml:space="preserve"> DB </w:t>
      </w:r>
      <w:r w:rsidR="00571934" w:rsidRPr="00571934">
        <w:rPr>
          <w:rFonts w:eastAsia="맑은 고딕"/>
          <w:lang w:eastAsia="ko-KR"/>
        </w:rPr>
        <w:t>구조를</w:t>
      </w:r>
      <w:r w:rsidR="00571934" w:rsidRPr="00571934">
        <w:rPr>
          <w:rFonts w:eastAsia="맑은 고딕"/>
          <w:lang w:eastAsia="ko-KR"/>
        </w:rPr>
        <w:t xml:space="preserve"> </w:t>
      </w:r>
      <w:r w:rsidR="00571934" w:rsidRPr="00571934">
        <w:rPr>
          <w:rFonts w:eastAsia="맑은 고딕"/>
          <w:lang w:eastAsia="ko-KR"/>
        </w:rPr>
        <w:t>바탕으로</w:t>
      </w:r>
      <w:r w:rsidR="00571934" w:rsidRPr="00571934">
        <w:rPr>
          <w:rFonts w:eastAsia="맑은 고딕"/>
          <w:lang w:eastAsia="ko-KR"/>
        </w:rPr>
        <w:t xml:space="preserve">, </w:t>
      </w:r>
      <w:r w:rsidR="00571934" w:rsidRPr="00571934">
        <w:rPr>
          <w:rFonts w:eastAsia="맑은 고딕"/>
          <w:lang w:eastAsia="ko-KR"/>
        </w:rPr>
        <w:t>추후</w:t>
      </w:r>
      <w:r w:rsidR="00571934" w:rsidRPr="00571934">
        <w:rPr>
          <w:rFonts w:eastAsia="맑은 고딕"/>
          <w:lang w:eastAsia="ko-KR"/>
        </w:rPr>
        <w:t xml:space="preserve"> </w:t>
      </w:r>
      <w:r w:rsidR="00571934" w:rsidRPr="00571934">
        <w:rPr>
          <w:rFonts w:eastAsia="맑은 고딕"/>
          <w:lang w:eastAsia="ko-KR"/>
        </w:rPr>
        <w:t>사용자별</w:t>
      </w:r>
      <w:r w:rsidR="00571934" w:rsidRPr="00571934">
        <w:rPr>
          <w:rFonts w:eastAsia="맑은 고딕"/>
          <w:lang w:eastAsia="ko-KR"/>
        </w:rPr>
        <w:t xml:space="preserve"> </w:t>
      </w:r>
      <w:r w:rsidR="00571934" w:rsidRPr="00571934">
        <w:rPr>
          <w:rFonts w:eastAsia="맑은 고딕"/>
          <w:lang w:eastAsia="ko-KR"/>
        </w:rPr>
        <w:t>뉴스</w:t>
      </w:r>
      <w:r w:rsidR="00571934" w:rsidRPr="00571934">
        <w:rPr>
          <w:rFonts w:eastAsia="맑은 고딕"/>
          <w:lang w:eastAsia="ko-KR"/>
        </w:rPr>
        <w:t xml:space="preserve"> </w:t>
      </w:r>
      <w:r w:rsidR="00571934" w:rsidRPr="00571934">
        <w:rPr>
          <w:rFonts w:eastAsia="맑은 고딕"/>
          <w:lang w:eastAsia="ko-KR"/>
        </w:rPr>
        <w:t>선호도</w:t>
      </w:r>
      <w:r w:rsidR="00571934" w:rsidRPr="00571934">
        <w:rPr>
          <w:rFonts w:eastAsia="맑은 고딕"/>
          <w:lang w:eastAsia="ko-KR"/>
        </w:rPr>
        <w:t xml:space="preserve"> </w:t>
      </w:r>
      <w:r w:rsidR="00571934" w:rsidRPr="00571934">
        <w:rPr>
          <w:rFonts w:eastAsia="맑은 고딕"/>
          <w:lang w:eastAsia="ko-KR"/>
        </w:rPr>
        <w:t>분석</w:t>
      </w:r>
      <w:r w:rsidR="00571934" w:rsidRPr="00571934">
        <w:rPr>
          <w:rFonts w:eastAsia="맑은 고딕"/>
          <w:lang w:eastAsia="ko-KR"/>
        </w:rPr>
        <w:t xml:space="preserve"> </w:t>
      </w:r>
      <w:r w:rsidR="00571934" w:rsidRPr="00571934">
        <w:rPr>
          <w:rFonts w:eastAsia="맑은 고딕"/>
          <w:lang w:eastAsia="ko-KR"/>
        </w:rPr>
        <w:t>및</w:t>
      </w:r>
      <w:r w:rsidR="00571934" w:rsidRPr="00571934">
        <w:rPr>
          <w:rFonts w:eastAsia="맑은 고딕"/>
          <w:lang w:eastAsia="ko-KR"/>
        </w:rPr>
        <w:t xml:space="preserve"> </w:t>
      </w:r>
      <w:r w:rsidR="00571934" w:rsidRPr="00571934">
        <w:rPr>
          <w:rFonts w:eastAsia="맑은 고딕"/>
          <w:lang w:eastAsia="ko-KR"/>
        </w:rPr>
        <w:t>개인화</w:t>
      </w:r>
      <w:r w:rsidR="00571934" w:rsidRPr="00571934">
        <w:rPr>
          <w:rFonts w:eastAsia="맑은 고딕"/>
          <w:lang w:eastAsia="ko-KR"/>
        </w:rPr>
        <w:t xml:space="preserve"> </w:t>
      </w:r>
      <w:r w:rsidR="00571934" w:rsidRPr="00571934">
        <w:rPr>
          <w:rFonts w:eastAsia="맑은 고딕"/>
          <w:lang w:eastAsia="ko-KR"/>
        </w:rPr>
        <w:t>추천</w:t>
      </w:r>
      <w:r w:rsidR="00571934" w:rsidRPr="00571934">
        <w:rPr>
          <w:rFonts w:eastAsia="맑은 고딕"/>
          <w:lang w:eastAsia="ko-KR"/>
        </w:rPr>
        <w:t xml:space="preserve"> </w:t>
      </w:r>
      <w:r w:rsidR="00571934" w:rsidRPr="00571934">
        <w:rPr>
          <w:rFonts w:eastAsia="맑은 고딕"/>
          <w:lang w:eastAsia="ko-KR"/>
        </w:rPr>
        <w:t>기능</w:t>
      </w:r>
      <w:r w:rsidR="00571934" w:rsidRPr="00571934">
        <w:rPr>
          <w:rFonts w:eastAsia="맑은 고딕"/>
          <w:lang w:eastAsia="ko-KR"/>
        </w:rPr>
        <w:t xml:space="preserve"> </w:t>
      </w:r>
      <w:r w:rsidR="00571934" w:rsidRPr="00571934">
        <w:rPr>
          <w:rFonts w:eastAsia="맑은 고딕"/>
          <w:lang w:eastAsia="ko-KR"/>
        </w:rPr>
        <w:t>등으로</w:t>
      </w:r>
      <w:r w:rsidR="00571934" w:rsidRPr="00571934">
        <w:rPr>
          <w:rFonts w:eastAsia="맑은 고딕"/>
          <w:lang w:eastAsia="ko-KR"/>
        </w:rPr>
        <w:t xml:space="preserve"> </w:t>
      </w:r>
      <w:r w:rsidR="00571934" w:rsidRPr="00571934">
        <w:rPr>
          <w:rFonts w:eastAsia="맑은 고딕"/>
          <w:lang w:eastAsia="ko-KR"/>
        </w:rPr>
        <w:t>발전시킬</w:t>
      </w:r>
      <w:r w:rsidR="00571934" w:rsidRPr="00571934">
        <w:rPr>
          <w:rFonts w:eastAsia="맑은 고딕"/>
          <w:lang w:eastAsia="ko-KR"/>
        </w:rPr>
        <w:t xml:space="preserve"> </w:t>
      </w:r>
      <w:r w:rsidR="00571934" w:rsidRPr="00571934">
        <w:rPr>
          <w:rFonts w:eastAsia="맑은 고딕"/>
          <w:lang w:eastAsia="ko-KR"/>
        </w:rPr>
        <w:t>수</w:t>
      </w:r>
      <w:r w:rsidR="00571934" w:rsidRPr="00571934">
        <w:rPr>
          <w:rFonts w:eastAsia="맑은 고딕"/>
          <w:lang w:eastAsia="ko-KR"/>
        </w:rPr>
        <w:t xml:space="preserve"> </w:t>
      </w:r>
      <w:r w:rsidR="00571934" w:rsidRPr="00571934">
        <w:rPr>
          <w:rFonts w:eastAsia="맑은 고딕"/>
          <w:lang w:eastAsia="ko-KR"/>
        </w:rPr>
        <w:t>있는</w:t>
      </w:r>
      <w:r w:rsidR="00571934" w:rsidRPr="00571934">
        <w:rPr>
          <w:rFonts w:eastAsia="맑은 고딕"/>
          <w:lang w:eastAsia="ko-KR"/>
        </w:rPr>
        <w:t xml:space="preserve"> </w:t>
      </w:r>
      <w:r w:rsidR="00571934" w:rsidRPr="00571934">
        <w:rPr>
          <w:rFonts w:eastAsia="맑은 고딕"/>
          <w:lang w:eastAsia="ko-KR"/>
        </w:rPr>
        <w:t>유연한</w:t>
      </w:r>
      <w:r w:rsidR="00571934" w:rsidRPr="00571934">
        <w:rPr>
          <w:rFonts w:eastAsia="맑은 고딕"/>
          <w:lang w:eastAsia="ko-KR"/>
        </w:rPr>
        <w:t xml:space="preserve"> </w:t>
      </w:r>
      <w:r w:rsidR="00571934" w:rsidRPr="00571934">
        <w:rPr>
          <w:rFonts w:eastAsia="맑은 고딕"/>
          <w:lang w:eastAsia="ko-KR"/>
        </w:rPr>
        <w:t>구조를</w:t>
      </w:r>
      <w:r w:rsidR="00571934" w:rsidRPr="00571934">
        <w:rPr>
          <w:rFonts w:eastAsia="맑은 고딕"/>
          <w:lang w:eastAsia="ko-KR"/>
        </w:rPr>
        <w:t xml:space="preserve"> </w:t>
      </w:r>
      <w:r w:rsidR="00571934" w:rsidRPr="00571934">
        <w:rPr>
          <w:rFonts w:eastAsia="맑은 고딕"/>
          <w:lang w:eastAsia="ko-KR"/>
        </w:rPr>
        <w:t>확보하고</w:t>
      </w:r>
      <w:r w:rsidR="00571934" w:rsidRPr="00571934">
        <w:rPr>
          <w:rFonts w:eastAsia="맑은 고딕"/>
          <w:lang w:eastAsia="ko-KR"/>
        </w:rPr>
        <w:t xml:space="preserve"> </w:t>
      </w:r>
      <w:r w:rsidR="00571934" w:rsidRPr="00571934">
        <w:rPr>
          <w:rFonts w:eastAsia="맑은 고딕"/>
          <w:lang w:eastAsia="ko-KR"/>
        </w:rPr>
        <w:t>있습니다</w:t>
      </w:r>
      <w:r w:rsidR="00571934" w:rsidRPr="00571934">
        <w:rPr>
          <w:rFonts w:eastAsia="맑은 고딕"/>
          <w:lang w:eastAsia="ko-KR"/>
        </w:rPr>
        <w:t>.</w:t>
      </w:r>
    </w:p>
    <w:p w14:paraId="7AA80AA6" w14:textId="70971B39" w:rsidR="00772695" w:rsidRPr="00772695" w:rsidRDefault="00772695">
      <w:pPr>
        <w:rPr>
          <w:rFonts w:eastAsia="맑은 고딕" w:hint="eastAsia"/>
          <w:lang w:eastAsia="ko-KR"/>
        </w:rPr>
      </w:pPr>
      <w:r>
        <w:rPr>
          <w:rFonts w:eastAsia="맑은 고딕"/>
          <w:lang w:eastAsia="ko-KR"/>
        </w:rPr>
        <w:br w:type="page"/>
      </w:r>
    </w:p>
    <w:p w14:paraId="53BDFC89" w14:textId="0BEFB550" w:rsidR="00B72EAF" w:rsidRPr="00571934" w:rsidRDefault="00000000">
      <w:pPr>
        <w:pStyle w:val="1"/>
        <w:rPr>
          <w:rFonts w:eastAsia="맑은 고딕" w:hint="eastAsia"/>
          <w:lang w:eastAsia="ko-KR"/>
        </w:rPr>
      </w:pPr>
      <w:r>
        <w:rPr>
          <w:lang w:eastAsia="ko-KR"/>
        </w:rPr>
        <w:lastRenderedPageBreak/>
        <w:t xml:space="preserve">10. </w:t>
      </w:r>
      <w:r w:rsidR="00571934">
        <w:rPr>
          <w:rFonts w:ascii="맑은 고딕" w:eastAsia="맑은 고딕" w:hAnsi="맑은 고딕" w:cs="맑은 고딕" w:hint="eastAsia"/>
          <w:lang w:eastAsia="ko-KR"/>
        </w:rPr>
        <w:t>예상 디자인 구현</w:t>
      </w:r>
    </w:p>
    <w:p w14:paraId="737978FA" w14:textId="69FF0FC9" w:rsidR="00B72EAF" w:rsidRPr="00772695" w:rsidRDefault="00000000">
      <w:pPr>
        <w:rPr>
          <w:rFonts w:eastAsia="맑은 고딕" w:hint="eastAsia"/>
          <w:lang w:eastAsia="ko-KR"/>
        </w:rPr>
      </w:pPr>
      <w:r>
        <w:rPr>
          <w:lang w:eastAsia="ko-KR"/>
        </w:rPr>
        <w:t>아래는</w:t>
      </w:r>
      <w:r>
        <w:rPr>
          <w:lang w:eastAsia="ko-KR"/>
        </w:rPr>
        <w:t xml:space="preserve"> </w:t>
      </w: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구현된</w:t>
      </w:r>
      <w:r>
        <w:rPr>
          <w:lang w:eastAsia="ko-KR"/>
        </w:rPr>
        <w:t xml:space="preserve"> </w:t>
      </w:r>
      <w:r>
        <w:rPr>
          <w:lang w:eastAsia="ko-KR"/>
        </w:rPr>
        <w:t>챗봇</w:t>
      </w:r>
      <w:r>
        <w:rPr>
          <w:lang w:eastAsia="ko-KR"/>
        </w:rPr>
        <w:t xml:space="preserve"> </w:t>
      </w:r>
      <w:r>
        <w:rPr>
          <w:lang w:eastAsia="ko-KR"/>
        </w:rPr>
        <w:t>인터페이스</w:t>
      </w:r>
      <w:r>
        <w:rPr>
          <w:lang w:eastAsia="ko-KR"/>
        </w:rPr>
        <w:t xml:space="preserve"> </w:t>
      </w:r>
      <w:r>
        <w:rPr>
          <w:lang w:eastAsia="ko-KR"/>
        </w:rPr>
        <w:t>예시입니다</w:t>
      </w:r>
      <w:r>
        <w:rPr>
          <w:lang w:eastAsia="ko-KR"/>
        </w:rPr>
        <w:t>.</w:t>
      </w:r>
    </w:p>
    <w:p w14:paraId="162304D6" w14:textId="10927DE3" w:rsidR="00B72EAF" w:rsidRDefault="00772695">
      <w:r w:rsidRPr="00772695">
        <w:drawing>
          <wp:inline distT="0" distB="0" distL="0" distR="0" wp14:anchorId="11DE9B87" wp14:editId="18344950">
            <wp:extent cx="6797040" cy="3226478"/>
            <wp:effectExtent l="0" t="0" r="3810" b="0"/>
            <wp:docPr id="215134740" name="그림 1" descr="텍스트, 스크린샷, 소프트웨어, 컴퓨터 아이콘이(가) 표시된 사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134740" name="그림 1" descr="텍스트, 스크린샷, 소프트웨어, 컴퓨터 아이콘이(가) 표시된 사진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75431" cy="326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47F2" w:rsidRPr="006747F2">
        <w:drawing>
          <wp:inline distT="0" distB="0" distL="0" distR="0" wp14:anchorId="5EF418D9" wp14:editId="08E4DEF9">
            <wp:extent cx="6858000" cy="3239135"/>
            <wp:effectExtent l="0" t="0" r="0" b="0"/>
            <wp:docPr id="423902117" name="그림 1" descr="텍스트, 스크린샷, 소프트웨어, 멀티미디어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902117" name="그림 1" descr="텍스트, 스크린샷, 소프트웨어, 멀티미디어 소프트웨어이(가) 표시된 사진&#10;&#10;AI가 생성한 콘텐츠는 부정확할 수 있습니다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2EAF" w:rsidSect="007679A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56646C3"/>
    <w:multiLevelType w:val="multilevel"/>
    <w:tmpl w:val="BCF81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8960D2"/>
    <w:multiLevelType w:val="multilevel"/>
    <w:tmpl w:val="63F4E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FD03AF"/>
    <w:multiLevelType w:val="multilevel"/>
    <w:tmpl w:val="FA289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1507171">
    <w:abstractNumId w:val="8"/>
  </w:num>
  <w:num w:numId="2" w16cid:durableId="1818572174">
    <w:abstractNumId w:val="6"/>
  </w:num>
  <w:num w:numId="3" w16cid:durableId="1376005805">
    <w:abstractNumId w:val="5"/>
  </w:num>
  <w:num w:numId="4" w16cid:durableId="737702253">
    <w:abstractNumId w:val="4"/>
  </w:num>
  <w:num w:numId="5" w16cid:durableId="1212889051">
    <w:abstractNumId w:val="7"/>
  </w:num>
  <w:num w:numId="6" w16cid:durableId="1978101546">
    <w:abstractNumId w:val="3"/>
  </w:num>
  <w:num w:numId="7" w16cid:durableId="297417414">
    <w:abstractNumId w:val="2"/>
  </w:num>
  <w:num w:numId="8" w16cid:durableId="2055347750">
    <w:abstractNumId w:val="1"/>
  </w:num>
  <w:num w:numId="9" w16cid:durableId="1214266882">
    <w:abstractNumId w:val="0"/>
  </w:num>
  <w:num w:numId="10" w16cid:durableId="127089156">
    <w:abstractNumId w:val="9"/>
  </w:num>
  <w:num w:numId="11" w16cid:durableId="2138059363">
    <w:abstractNumId w:val="10"/>
  </w:num>
  <w:num w:numId="12" w16cid:durableId="19149229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327A"/>
    <w:rsid w:val="00376C28"/>
    <w:rsid w:val="0038109F"/>
    <w:rsid w:val="003C3532"/>
    <w:rsid w:val="00414B98"/>
    <w:rsid w:val="00446DF5"/>
    <w:rsid w:val="004B2DF0"/>
    <w:rsid w:val="00571934"/>
    <w:rsid w:val="005A5359"/>
    <w:rsid w:val="006747F2"/>
    <w:rsid w:val="00723917"/>
    <w:rsid w:val="00743A0E"/>
    <w:rsid w:val="0074469C"/>
    <w:rsid w:val="007679A7"/>
    <w:rsid w:val="00772695"/>
    <w:rsid w:val="00996C9D"/>
    <w:rsid w:val="00A47D6A"/>
    <w:rsid w:val="00A56AED"/>
    <w:rsid w:val="00AA1D8D"/>
    <w:rsid w:val="00B05A13"/>
    <w:rsid w:val="00B349EF"/>
    <w:rsid w:val="00B47730"/>
    <w:rsid w:val="00B66D13"/>
    <w:rsid w:val="00B72EAF"/>
    <w:rsid w:val="00BD7A86"/>
    <w:rsid w:val="00CB0664"/>
    <w:rsid w:val="00D44C37"/>
    <w:rsid w:val="00D952FF"/>
    <w:rsid w:val="00DA3AEE"/>
    <w:rsid w:val="00DB36B1"/>
    <w:rsid w:val="00E413B2"/>
    <w:rsid w:val="00E917B3"/>
    <w:rsid w:val="00F574D5"/>
    <w:rsid w:val="00FA03D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5F4A9F"/>
  <w14:defaultImageDpi w14:val="300"/>
  <w15:docId w15:val="{A3F06751-2F80-43C7-8571-CB1627948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69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736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송승준 남</cp:lastModifiedBy>
  <cp:revision>31</cp:revision>
  <dcterms:created xsi:type="dcterms:W3CDTF">2013-12-23T23:15:00Z</dcterms:created>
  <dcterms:modified xsi:type="dcterms:W3CDTF">2025-04-18T10:06:00Z</dcterms:modified>
  <cp:category/>
</cp:coreProperties>
</file>